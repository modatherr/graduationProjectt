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421DD">
      <w:pPr>
        <w:pStyle w:val="7"/>
      </w:pPr>
      <w:r>
        <w:rPr>
          <w:rFonts w:hint="default"/>
          <w:color w:val="2D3C50"/>
          <w:lang w:val="en-US"/>
        </w:rPr>
        <w:t xml:space="preserve">Ahmed </w:t>
      </w:r>
      <w:r>
        <w:rPr>
          <w:color w:val="2D3C50"/>
          <w:spacing w:val="-2"/>
        </w:rPr>
        <w:t>Khattab</w:t>
      </w:r>
    </w:p>
    <w:p w14:paraId="0BDF21D7">
      <w:pPr>
        <w:spacing w:before="121"/>
        <w:ind w:left="0" w:right="55" w:firstLine="0"/>
        <w:jc w:val="center"/>
        <w:rPr>
          <w:sz w:val="28"/>
        </w:rPr>
      </w:pPr>
      <w:r>
        <w:rPr>
          <w:color w:val="2D3C50"/>
          <w:sz w:val="28"/>
        </w:rPr>
        <w:t>AI</w:t>
      </w:r>
      <w:r>
        <w:rPr>
          <w:color w:val="2D3C50"/>
          <w:spacing w:val="-5"/>
          <w:sz w:val="28"/>
        </w:rPr>
        <w:t xml:space="preserve"> </w:t>
      </w:r>
      <w:r>
        <w:rPr>
          <w:color w:val="2D3C50"/>
          <w:spacing w:val="-2"/>
          <w:sz w:val="28"/>
        </w:rPr>
        <w:t>Engineer</w:t>
      </w:r>
    </w:p>
    <w:p w14:paraId="13D97129">
      <w:pPr>
        <w:tabs>
          <w:tab w:val="left" w:pos="3668"/>
        </w:tabs>
        <w:spacing w:before="121"/>
        <w:ind w:left="0" w:right="58" w:firstLine="0"/>
        <w:jc w:val="center"/>
        <w:rPr>
          <w:sz w:val="19"/>
        </w:rPr>
      </w:pPr>
      <w:bookmarkStart w:id="0" w:name="_GoBack"/>
      <w:r>
        <w:rPr>
          <w:position w:val="1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130175</wp:posOffset>
            </wp:positionV>
            <wp:extent cx="92075" cy="7556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7" cy="7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fldChar w:fldCharType="begin"/>
      </w:r>
      <w:r>
        <w:instrText xml:space="preserve"> HYPERLINK "mailto:khattab.work.email@gmail.com" \h </w:instrText>
      </w:r>
      <w:r>
        <w:fldChar w:fldCharType="separate"/>
      </w:r>
      <w:r>
        <w:rPr>
          <w:sz w:val="19"/>
        </w:rPr>
        <w:t>khattab.work.email@gmail.com</w:t>
      </w:r>
      <w:r>
        <w:rPr>
          <w:spacing w:val="44"/>
          <w:sz w:val="19"/>
        </w:rPr>
        <w:t xml:space="preserve">  </w:t>
      </w:r>
      <w:r>
        <w:rPr>
          <w:sz w:val="19"/>
        </w:rPr>
        <w:drawing>
          <wp:inline distT="0" distB="0" distL="0" distR="0">
            <wp:extent cx="89535" cy="13525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5" cy="1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Cairo</w:t>
      </w:r>
      <w:r>
        <w:rPr>
          <w:sz w:val="19"/>
        </w:rPr>
        <w:tab/>
      </w:r>
      <w:r>
        <w:rPr>
          <w:sz w:val="19"/>
        </w:rPr>
        <w:drawing>
          <wp:inline distT="0" distB="0" distL="0" distR="0">
            <wp:extent cx="75565" cy="9207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12" cy="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sz w:val="19"/>
        </w:rPr>
        <w:t xml:space="preserve"> </w:t>
      </w:r>
      <w:r>
        <w:rPr>
          <w:rFonts w:hint="default"/>
          <w:spacing w:val="-17"/>
          <w:sz w:val="19"/>
          <w:lang w:val="en-US"/>
        </w:rPr>
        <w:t xml:space="preserve">+2 </w:t>
      </w:r>
      <w:r>
        <w:rPr>
          <w:sz w:val="19"/>
        </w:rPr>
        <w:t>01555560522</w:t>
      </w:r>
      <w:r>
        <w:rPr>
          <w:sz w:val="19"/>
        </w:rPr>
        <w:fldChar w:fldCharType="end"/>
      </w:r>
    </w:p>
    <w:p w14:paraId="7A5562BC">
      <w:pPr>
        <w:spacing w:before="66" w:line="240" w:lineRule="auto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203200</wp:posOffset>
                </wp:positionV>
                <wp:extent cx="6645910" cy="1270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2700">
                              <a:moveTo>
                                <a:pt x="6645909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pt;margin-top:16pt;height:1pt;width:523.3pt;mso-position-horizontal-relative:page;mso-wrap-distance-bottom:0pt;mso-wrap-distance-top:0pt;z-index:-251653120;mso-width-relative:page;mso-height-relative:page;" fillcolor="#EAEBEC" filled="t" stroked="f" coordsize="6645909,12700" o:gfxdata="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XW&#10;SKnZAAAACQEAAA8AAAAAAAAAAQAgAAAAIgAAAGRycy9kb3ducmV2LnhtbFBLAQIUABQAAAAIAIdO&#10;4kAyjgtbIgIAAOQEAAAOAAAAAAAAAAEAIAAAACgBAABkcnMvZTJvRG9jLnhtbFBLBQYAAAAABgAG&#10;AFkBAAC8BQAAAAA=&#10;" path="m6645909,12192l0,12192,0,0,6645909,0,6645909,1219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00A4CEE">
      <w:pPr>
        <w:pStyle w:val="2"/>
        <w:spacing w:after="20"/>
      </w:pPr>
      <w:r>
        <w:rPr>
          <w:color w:val="2D3C50"/>
          <w:spacing w:val="-2"/>
        </w:rPr>
        <w:t>SUMMARY</w:t>
      </w:r>
    </w:p>
    <w:p w14:paraId="0074F2E4">
      <w:pPr>
        <w:spacing w:line="28" w:lineRule="exact"/>
        <w:ind w:left="100" w:right="0" w:firstLine="0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0" distR="0">
                <wp:extent cx="6645275" cy="1841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09" cy="18415"/>
                          <a:chOff x="0" y="0"/>
                          <a:chExt cx="6645909" cy="184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45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8415">
                                <a:moveTo>
                                  <a:pt x="6645909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645909" y="0"/>
                                </a:lnTo>
                                <a:lnTo>
                                  <a:pt x="6645909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C5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523.25pt;" coordsize="6645909,18415" o:gfxdata="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8tO+A1gAAAAQBAAAPAAAAAAAAAAEAIAAAACIAAABkcnMvZG93bnJldi54bWxQSwEC&#10;FAAUAAAACACHTuJABoOq3GgCAAAQBgAADgAAAAAAAAABACAAAAAlAQAAZHJzL2Uyb0RvYy54bWxQ&#10;SwUGAAAAAAYABgBZAQAA/wUAAAAA&#10;">
                <o:lock v:ext="edit" aspectratio="f"/>
                <v:shape id="Graphic 6" o:spid="_x0000_s1026" o:spt="100" style="position:absolute;left:0;top:0;height:18415;width:6645909;" fillcolor="#2D3C50" filled="t" stroked="f" coordsize="6645909,18415" o:gfxdata="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fyPCvQAA&#10;ANoAAAAPAAAAAAAAAAEAIAAAACIAAABkcnMvZG93bnJldi54bWxQSwECFAAUAAAACACHTuJAMy8F&#10;njsAAAA5AAAAEAAAAAAAAAABACAAAAAMAQAAZHJzL3NoYXBleG1sLnhtbFBLBQYAAAAABgAGAFsB&#10;AAC2AwAAAAA=&#10;" path="m6645909,18288l0,18288,0,0,6645909,0,6645909,182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7837A08">
      <w:pPr>
        <w:pStyle w:val="6"/>
        <w:spacing w:before="53"/>
        <w:rPr>
          <w:rFonts w:ascii="Times New Roman"/>
        </w:rPr>
      </w:pPr>
      <w:r>
        <w:rPr>
          <w:rFonts w:ascii="Times New Roman"/>
          <w:color w:val="2D3C50"/>
        </w:rPr>
        <w:t>Enthusiastic AI</w:t>
      </w:r>
      <w:r>
        <w:rPr>
          <w:rFonts w:ascii="Times New Roman"/>
          <w:color w:val="2D3C50"/>
          <w:spacing w:val="-2"/>
        </w:rPr>
        <w:t xml:space="preserve"> </w:t>
      </w:r>
      <w:r>
        <w:rPr>
          <w:rFonts w:ascii="Times New Roman"/>
          <w:color w:val="2D3C50"/>
        </w:rPr>
        <w:t>Engineer with a</w:t>
      </w:r>
      <w:r>
        <w:rPr>
          <w:rFonts w:ascii="Times New Roman"/>
          <w:color w:val="2D3C50"/>
          <w:spacing w:val="-4"/>
        </w:rPr>
        <w:t xml:space="preserve"> </w:t>
      </w:r>
      <w:r>
        <w:rPr>
          <w:rFonts w:ascii="Times New Roman"/>
          <w:color w:val="2D3C50"/>
        </w:rPr>
        <w:t>solid academic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background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and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hands-on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experience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in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advancing technological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innovation. Recently earned a B.Sc. in Artificial Intelligence from the Egyptian Russian University, gaining in-depth knowledge of advanced AI concepts through practical projects and coursework. Skilled in data analysis, algorithm development, and machine learning, with a strong aptitude for effective communication and teamwork.</w:t>
      </w:r>
    </w:p>
    <w:p w14:paraId="5D023ECE">
      <w:pPr>
        <w:spacing w:before="10" w:line="240" w:lineRule="auto"/>
        <w:rPr>
          <w:sz w:val="1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94615</wp:posOffset>
                </wp:positionV>
                <wp:extent cx="6645910" cy="1270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2700">
                              <a:moveTo>
                                <a:pt x="6645909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6pt;margin-top:7.45pt;height:1pt;width:523.3pt;mso-position-horizontal-relative:page;mso-wrap-distance-bottom:0pt;mso-wrap-distance-top:0pt;z-index:-251652096;mso-width-relative:page;mso-height-relative:page;" fillcolor="#EAEBEC" filled="t" stroked="f" coordsize="6645909,12700" o:gfxdata="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SR&#10;lQPZAAAACQEAAA8AAAAAAAAAAQAgAAAAIgAAAGRycy9kb3ducmV2LnhtbFBLAQIUABQAAAAIAIdO&#10;4kA3A/EJIgIAAOQEAAAOAAAAAAAAAAEAIAAAACgBAABkcnMvZTJvRG9jLnhtbFBLBQYAAAAABgAG&#10;AFkBAAC8BQAAAAA=&#10;" path="m6645909,12192l0,12192,0,0,6645909,0,6645909,1219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BE631B8">
      <w:pPr>
        <w:pStyle w:val="2"/>
        <w:spacing w:before="121" w:after="19"/>
      </w:pPr>
      <w:r>
        <w:rPr>
          <w:color w:val="2D3C50"/>
          <w:spacing w:val="-2"/>
        </w:rPr>
        <w:t>EDUCATION</w:t>
      </w:r>
    </w:p>
    <w:p w14:paraId="01A641CD">
      <w:pPr>
        <w:spacing w:line="28" w:lineRule="exact"/>
        <w:ind w:left="100" w:right="0" w:firstLine="0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0" distR="0">
                <wp:extent cx="6645275" cy="18415"/>
                <wp:effectExtent l="0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09" cy="18415"/>
                          <a:chOff x="0" y="0"/>
                          <a:chExt cx="6645909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45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8415">
                                <a:moveTo>
                                  <a:pt x="6645909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645909" y="0"/>
                                </a:lnTo>
                                <a:lnTo>
                                  <a:pt x="6645909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C5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523.25pt;" coordsize="6645909,18415" o:gfxdata="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LTvgNYAAAAEAQAADwAAAAAAAAABACAAAAAiAAAAZHJzL2Rvd25yZXYueG1sUEsB&#10;AhQAFAAAAAgAh07iQByEb9xpAgAAEAYAAA4AAAAAAAAAAQAgAAAAJQEAAGRycy9lMm9Eb2MueG1s&#10;UEsFBgAAAAAGAAYAWQEAAAAGAAAAAA==&#10;">
                <o:lock v:ext="edit" aspectratio="f"/>
                <v:shape id="Graphic 9" o:spid="_x0000_s1026" o:spt="100" style="position:absolute;left:0;top:0;height:18415;width:6645909;" fillcolor="#2D3C50" filled="t" stroked="f" coordsize="6645909,18415" o:gfxdata="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gt7C8AAAA&#10;2gAAAA8AAAAAAAAAAQAgAAAAIgAAAGRycy9kb3ducmV2LnhtbFBLAQIUABQAAAAIAIdO4kAzLwWe&#10;OwAAADkAAAAQAAAAAAAAAAEAIAAAAAsBAABkcnMvc2hhcGV4bWwueG1sUEsFBgAAAAAGAAYAWwEA&#10;ALUDAAAAAA==&#10;" path="m6645909,18288l0,18288,0,0,6645909,0,6645909,182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A302FC1">
      <w:pPr>
        <w:pStyle w:val="9"/>
        <w:numPr>
          <w:ilvl w:val="0"/>
          <w:numId w:val="1"/>
        </w:numPr>
        <w:tabs>
          <w:tab w:val="left" w:pos="214"/>
        </w:tabs>
        <w:spacing w:before="53" w:after="0" w:line="240" w:lineRule="auto"/>
        <w:ind w:left="214" w:right="0" w:hanging="114"/>
        <w:jc w:val="left"/>
        <w:rPr>
          <w:rFonts w:ascii="Times New Roman" w:hAnsi="Times New Roman"/>
          <w:b/>
          <w:color w:val="2D3C50"/>
          <w:sz w:val="20"/>
        </w:rPr>
      </w:pPr>
      <w:r>
        <w:rPr>
          <w:rFonts w:ascii="Times New Roman" w:hAnsi="Times New Roman"/>
          <w:b/>
          <w:color w:val="2D3C50"/>
          <w:sz w:val="20"/>
        </w:rPr>
        <w:t>Bachelor</w:t>
      </w:r>
      <w:r>
        <w:rPr>
          <w:rFonts w:ascii="Times New Roman" w:hAnsi="Times New Roman"/>
          <w:b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of</w:t>
      </w:r>
      <w:r>
        <w:rPr>
          <w:rFonts w:ascii="Times New Roman" w:hAnsi="Times New Roman"/>
          <w:b/>
          <w:color w:val="2D3C50"/>
          <w:spacing w:val="-8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Science</w:t>
      </w:r>
      <w:r>
        <w:rPr>
          <w:rFonts w:ascii="Times New Roman" w:hAnsi="Times New Roman"/>
          <w:b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in</w:t>
      </w:r>
      <w:r>
        <w:rPr>
          <w:rFonts w:ascii="Times New Roman" w:hAnsi="Times New Roman"/>
          <w:b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Artificial</w:t>
      </w:r>
      <w:r>
        <w:rPr>
          <w:rFonts w:ascii="Times New Roman" w:hAnsi="Times New Roman"/>
          <w:b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b/>
          <w:color w:val="2D3C50"/>
          <w:spacing w:val="-2"/>
          <w:sz w:val="20"/>
        </w:rPr>
        <w:t>Intelligence</w:t>
      </w:r>
    </w:p>
    <w:p w14:paraId="05D9A084">
      <w:pPr>
        <w:pStyle w:val="9"/>
        <w:numPr>
          <w:ilvl w:val="0"/>
          <w:numId w:val="1"/>
        </w:numPr>
        <w:tabs>
          <w:tab w:val="left" w:pos="214"/>
        </w:tabs>
        <w:spacing w:before="1" w:after="0" w:line="229" w:lineRule="exact"/>
        <w:ind w:left="214" w:right="0" w:hanging="114"/>
        <w:jc w:val="left"/>
        <w:rPr>
          <w:rFonts w:ascii="Times New Roman" w:hAnsi="Times New Roman"/>
          <w:b/>
          <w:color w:val="2D3C50"/>
          <w:sz w:val="20"/>
        </w:rPr>
      </w:pPr>
      <w:r>
        <w:rPr>
          <w:rFonts w:ascii="Times New Roman" w:hAnsi="Times New Roman"/>
          <w:b/>
          <w:color w:val="2D3C50"/>
          <w:sz w:val="20"/>
        </w:rPr>
        <w:t>Faculty</w:t>
      </w:r>
      <w:r>
        <w:rPr>
          <w:rFonts w:ascii="Times New Roman" w:hAnsi="Times New Roman"/>
          <w:b/>
          <w:color w:val="2D3C50"/>
          <w:spacing w:val="-9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of</w:t>
      </w:r>
      <w:r>
        <w:rPr>
          <w:rFonts w:ascii="Times New Roman" w:hAnsi="Times New Roman"/>
          <w:b/>
          <w:color w:val="2D3C50"/>
          <w:spacing w:val="-7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Artificial</w:t>
      </w:r>
      <w:r>
        <w:rPr>
          <w:rFonts w:ascii="Times New Roman" w:hAnsi="Times New Roman"/>
          <w:b/>
          <w:color w:val="2D3C50"/>
          <w:spacing w:val="-9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Intelligence</w:t>
      </w:r>
      <w:r>
        <w:rPr>
          <w:rFonts w:ascii="Times New Roman" w:hAnsi="Times New Roman"/>
          <w:color w:val="2D3C50"/>
          <w:sz w:val="20"/>
        </w:rPr>
        <w:t>,</w:t>
      </w:r>
      <w:r>
        <w:rPr>
          <w:rFonts w:ascii="Times New Roman" w:hAnsi="Times New Roman"/>
          <w:color w:val="2D3C50"/>
          <w:spacing w:val="-9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[Egyptian</w:t>
      </w:r>
      <w:r>
        <w:rPr>
          <w:rFonts w:ascii="Times New Roman" w:hAnsi="Times New Roman"/>
          <w:color w:val="2D3C50"/>
          <w:spacing w:val="-7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Russian</w:t>
      </w:r>
      <w:r>
        <w:rPr>
          <w:rFonts w:ascii="Times New Roman" w:hAnsi="Times New Roman"/>
          <w:color w:val="2D3C50"/>
          <w:spacing w:val="-8"/>
          <w:sz w:val="20"/>
        </w:rPr>
        <w:t xml:space="preserve"> </w:t>
      </w:r>
      <w:r>
        <w:rPr>
          <w:rFonts w:ascii="Times New Roman" w:hAnsi="Times New Roman"/>
          <w:color w:val="2D3C50"/>
          <w:spacing w:val="-2"/>
          <w:sz w:val="20"/>
        </w:rPr>
        <w:t>University]</w:t>
      </w:r>
    </w:p>
    <w:p w14:paraId="67B7B80B">
      <w:pPr>
        <w:spacing w:before="0" w:line="229" w:lineRule="exact"/>
        <w:ind w:left="100" w:right="0" w:firstLine="0"/>
        <w:jc w:val="left"/>
        <w:rPr>
          <w:b/>
          <w:sz w:val="20"/>
        </w:rPr>
      </w:pPr>
      <w:r>
        <w:rPr>
          <w:color w:val="2D3C50"/>
          <w:sz w:val="20"/>
        </w:rPr>
        <w:t>-</w:t>
      </w:r>
      <w:r>
        <w:rPr>
          <w:color w:val="2D3C50"/>
          <w:spacing w:val="-7"/>
          <w:sz w:val="20"/>
        </w:rPr>
        <w:t xml:space="preserve"> </w:t>
      </w:r>
      <w:r>
        <w:rPr>
          <w:b/>
          <w:color w:val="2D3C50"/>
          <w:sz w:val="20"/>
        </w:rPr>
        <w:t>C-GPA:</w:t>
      </w:r>
      <w:r>
        <w:rPr>
          <w:b/>
          <w:color w:val="2D3C50"/>
          <w:spacing w:val="-2"/>
          <w:sz w:val="20"/>
        </w:rPr>
        <w:t xml:space="preserve"> </w:t>
      </w:r>
      <w:r>
        <w:rPr>
          <w:b/>
          <w:color w:val="2D3C50"/>
          <w:spacing w:val="-4"/>
          <w:sz w:val="20"/>
        </w:rPr>
        <w:t>3.80</w:t>
      </w:r>
    </w:p>
    <w:p w14:paraId="438E4451">
      <w:pPr>
        <w:spacing w:before="0" w:line="240" w:lineRule="auto"/>
        <w:rPr>
          <w:b/>
          <w:sz w:val="20"/>
        </w:rPr>
      </w:pPr>
    </w:p>
    <w:p w14:paraId="771D39A4">
      <w:pPr>
        <w:pStyle w:val="9"/>
        <w:numPr>
          <w:ilvl w:val="0"/>
          <w:numId w:val="1"/>
        </w:numPr>
        <w:tabs>
          <w:tab w:val="left" w:pos="214"/>
        </w:tabs>
        <w:spacing w:before="1" w:after="0" w:line="240" w:lineRule="auto"/>
        <w:ind w:left="214" w:right="0" w:hanging="114"/>
        <w:jc w:val="left"/>
        <w:rPr>
          <w:rFonts w:ascii="Times New Roman" w:hAnsi="Times New Roman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Ranked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first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in</w:t>
      </w:r>
      <w:r>
        <w:rPr>
          <w:rFonts w:ascii="Times New Roman" w:hAnsi="Times New Roman"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my</w:t>
      </w:r>
      <w:r>
        <w:rPr>
          <w:rFonts w:ascii="Times New Roman" w:hAnsi="Times New Roman"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class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during</w:t>
      </w:r>
      <w:r>
        <w:rPr>
          <w:rFonts w:ascii="Times New Roman" w:hAnsi="Times New Roman"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previous</w:t>
      </w:r>
      <w:r>
        <w:rPr>
          <w:rFonts w:ascii="Times New Roman" w:hAnsi="Times New Roman"/>
          <w:color w:val="2D3C50"/>
          <w:spacing w:val="-5"/>
          <w:sz w:val="20"/>
        </w:rPr>
        <w:t xml:space="preserve"> </w:t>
      </w:r>
      <w:r>
        <w:rPr>
          <w:rFonts w:ascii="Times New Roman" w:hAnsi="Times New Roman"/>
          <w:color w:val="2D3C50"/>
          <w:spacing w:val="-2"/>
          <w:sz w:val="20"/>
        </w:rPr>
        <w:t>years.</w:t>
      </w:r>
    </w:p>
    <w:p w14:paraId="3D9470B2">
      <w:pPr>
        <w:spacing w:before="4" w:line="240" w:lineRule="auto"/>
        <w:rPr>
          <w:sz w:val="8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76200</wp:posOffset>
                </wp:positionV>
                <wp:extent cx="6645910" cy="1270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2700">
                              <a:moveTo>
                                <a:pt x="6645909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36pt;margin-top:6pt;height:1pt;width:523.3pt;mso-position-horizontal-relative:page;mso-wrap-distance-bottom:0pt;mso-wrap-distance-top:0pt;z-index:-251651072;mso-width-relative:page;mso-height-relative:page;" fillcolor="#EAEBEC" filled="t" stroked="f" coordsize="6645909,12700" o:gfxdata="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sCe&#10;0NcAAAAJAQAADwAAAAAAAAABACAAAAAiAAAAZHJzL2Rvd25yZXYueG1sUEsBAhQAFAAAAAgAh07i&#10;QI26YqEjAgAA5gQAAA4AAAAAAAAAAQAgAAAAJgEAAGRycy9lMm9Eb2MueG1sUEsFBgAAAAAGAAYA&#10;WQEAALsFAAAAAA==&#10;" path="m6645909,12191l0,12191,0,0,6645909,0,6645909,12191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3CFB921">
      <w:pPr>
        <w:pStyle w:val="2"/>
        <w:spacing w:before="121" w:after="19"/>
      </w:pPr>
      <w:r>
        <w:rPr>
          <w:color w:val="2D3C50"/>
          <w:spacing w:val="-2"/>
        </w:rPr>
        <w:t>EXPERIENCE</w:t>
      </w:r>
    </w:p>
    <w:p w14:paraId="50D84632">
      <w:pPr>
        <w:spacing w:line="28" w:lineRule="exact"/>
        <w:ind w:left="100" w:right="0" w:firstLine="0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0" distR="0">
                <wp:extent cx="6645275" cy="1841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09" cy="18415"/>
                          <a:chOff x="0" y="0"/>
                          <a:chExt cx="6645909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45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8415">
                                <a:moveTo>
                                  <a:pt x="6645909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645909" y="0"/>
                                </a:lnTo>
                                <a:lnTo>
                                  <a:pt x="6645909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C5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523.25pt;" coordsize="6645909,18415" o:gfxdata="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074DWAAAABAEAAA8AAAAAAAAAAQAgAAAAIgAAAGRycy9kb3ducmV2LnhtbFBL&#10;AQIUABQAAAAIAIdO4kDf/l06agIAABQGAAAOAAAAAAAAAAEAIAAAACUBAABkcnMvZTJvRG9jLnht&#10;bFBLBQYAAAAABgAGAFkBAAABBgAAAAA=&#10;">
                <o:lock v:ext="edit" aspectratio="f"/>
                <v:shape id="Graphic 12" o:spid="_x0000_s1026" o:spt="100" style="position:absolute;left:0;top:0;height:18415;width:6645909;" fillcolor="#2D3C50" filled="t" stroked="f" coordsize="6645909,18415" o:gfxdata="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6grIvQAA&#10;ANsAAAAPAAAAAAAAAAEAIAAAACIAAABkcnMvZG93bnJldi54bWxQSwECFAAUAAAACACHTuJAMy8F&#10;njsAAAA5AAAAEAAAAAAAAAABACAAAAAMAQAAZHJzL3NoYXBleG1sLnhtbFBLBQYAAAAABgAGAFsB&#10;AAC2AwAAAAA=&#10;" path="m6645909,18287l0,18287,0,0,6645909,0,6645909,1828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F8A9F54">
      <w:pPr>
        <w:pStyle w:val="3"/>
        <w:spacing w:before="52" w:line="245" w:lineRule="exact"/>
        <w:rPr>
          <w:rFonts w:ascii="Cambria"/>
        </w:rPr>
      </w:pPr>
      <w:r>
        <w:rPr>
          <w:rFonts w:ascii="Cambria"/>
          <w:color w:val="2D3C50"/>
          <w:spacing w:val="-2"/>
        </w:rPr>
        <w:t>Instructor</w:t>
      </w:r>
    </w:p>
    <w:p w14:paraId="6C3FF851">
      <w:pPr>
        <w:pStyle w:val="6"/>
        <w:spacing w:line="245" w:lineRule="exact"/>
      </w:pPr>
      <w:r>
        <w:rPr>
          <w:color w:val="2D3C50"/>
        </w:rPr>
        <w:t>Digital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Egypt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Cubs</w:t>
      </w:r>
      <w:r>
        <w:rPr>
          <w:color w:val="2D3C50"/>
          <w:spacing w:val="-6"/>
        </w:rPr>
        <w:t xml:space="preserve"> </w:t>
      </w:r>
      <w:r>
        <w:rPr>
          <w:color w:val="2D3C50"/>
          <w:spacing w:val="-2"/>
        </w:rPr>
        <w:t>Program</w:t>
      </w:r>
    </w:p>
    <w:p w14:paraId="1C6205E0">
      <w:pPr>
        <w:pStyle w:val="9"/>
        <w:numPr>
          <w:ilvl w:val="0"/>
          <w:numId w:val="2"/>
        </w:numPr>
        <w:tabs>
          <w:tab w:val="left" w:pos="214"/>
        </w:tabs>
        <w:spacing w:before="1" w:after="0" w:line="240" w:lineRule="auto"/>
        <w:ind w:left="100" w:right="165" w:firstLine="0"/>
        <w:jc w:val="left"/>
        <w:rPr>
          <w:sz w:val="21"/>
        </w:rPr>
      </w:pPr>
      <w:r>
        <w:rPr>
          <w:color w:val="2D3C50"/>
          <w:sz w:val="21"/>
        </w:rPr>
        <w:t>Delivered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courses</w:t>
      </w:r>
      <w:r>
        <w:rPr>
          <w:color w:val="2D3C50"/>
          <w:spacing w:val="-1"/>
          <w:sz w:val="21"/>
        </w:rPr>
        <w:t xml:space="preserve"> </w:t>
      </w:r>
      <w:r>
        <w:rPr>
          <w:color w:val="2D3C50"/>
          <w:sz w:val="21"/>
        </w:rPr>
        <w:t>on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AI, mobile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app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development,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and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web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development,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equipping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students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with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practical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skills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in these domains.</w:t>
      </w:r>
    </w:p>
    <w:p w14:paraId="3EBBB50D">
      <w:pPr>
        <w:pStyle w:val="9"/>
        <w:numPr>
          <w:ilvl w:val="0"/>
          <w:numId w:val="2"/>
        </w:numPr>
        <w:tabs>
          <w:tab w:val="left" w:pos="214"/>
        </w:tabs>
        <w:spacing w:before="0" w:after="0" w:line="240" w:lineRule="auto"/>
        <w:ind w:left="100" w:right="1671" w:firstLine="0"/>
        <w:jc w:val="left"/>
        <w:rPr>
          <w:sz w:val="21"/>
        </w:rPr>
      </w:pPr>
      <w:r>
        <w:rPr>
          <w:color w:val="2D3C50"/>
          <w:sz w:val="21"/>
        </w:rPr>
        <w:t>Mentored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students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on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projects,</w:t>
      </w:r>
      <w:r>
        <w:rPr>
          <w:color w:val="2D3C50"/>
          <w:spacing w:val="-6"/>
          <w:sz w:val="21"/>
        </w:rPr>
        <w:t xml:space="preserve"> </w:t>
      </w:r>
      <w:r>
        <w:rPr>
          <w:color w:val="2D3C50"/>
          <w:sz w:val="21"/>
        </w:rPr>
        <w:t>enhancing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their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technical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knowledge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and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problem-solving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 xml:space="preserve">abilities. </w:t>
      </w:r>
      <w:r>
        <w:rPr>
          <w:color w:val="2D3C50"/>
          <w:spacing w:val="-2"/>
          <w:sz w:val="21"/>
        </w:rPr>
        <w:t>07/2024</w:t>
      </w:r>
    </w:p>
    <w:p w14:paraId="66201786">
      <w:pPr>
        <w:pStyle w:val="6"/>
        <w:ind w:left="0"/>
      </w:pPr>
    </w:p>
    <w:p w14:paraId="39724931">
      <w:pPr>
        <w:pStyle w:val="3"/>
        <w:rPr>
          <w:rFonts w:ascii="Cambria"/>
        </w:rPr>
      </w:pPr>
      <w:r>
        <w:rPr>
          <w:rFonts w:ascii="Cambria"/>
          <w:color w:val="2D3C50"/>
        </w:rPr>
        <w:t>AI</w:t>
      </w:r>
      <w:r>
        <w:rPr>
          <w:rFonts w:ascii="Cambria"/>
          <w:color w:val="2D3C50"/>
          <w:spacing w:val="-3"/>
        </w:rPr>
        <w:t xml:space="preserve"> </w:t>
      </w:r>
      <w:r>
        <w:rPr>
          <w:rFonts w:ascii="Cambria"/>
          <w:color w:val="2D3C50"/>
          <w:spacing w:val="-2"/>
        </w:rPr>
        <w:t>Intern</w:t>
      </w:r>
    </w:p>
    <w:p w14:paraId="4B086EB6">
      <w:pPr>
        <w:pStyle w:val="9"/>
        <w:numPr>
          <w:ilvl w:val="0"/>
          <w:numId w:val="2"/>
        </w:numPr>
        <w:tabs>
          <w:tab w:val="left" w:pos="214"/>
        </w:tabs>
        <w:spacing w:before="1" w:after="0" w:line="245" w:lineRule="exact"/>
        <w:ind w:left="214" w:right="0" w:hanging="114"/>
        <w:jc w:val="left"/>
        <w:rPr>
          <w:sz w:val="21"/>
        </w:rPr>
      </w:pPr>
      <w:r>
        <w:rPr>
          <w:color w:val="2D3C50"/>
          <w:sz w:val="21"/>
        </w:rPr>
        <w:t>Prodigy</w:t>
      </w:r>
      <w:r>
        <w:rPr>
          <w:color w:val="2D3C50"/>
          <w:spacing w:val="-6"/>
          <w:sz w:val="21"/>
        </w:rPr>
        <w:t xml:space="preserve"> </w:t>
      </w:r>
      <w:r>
        <w:rPr>
          <w:color w:val="2D3C50"/>
          <w:sz w:val="21"/>
        </w:rPr>
        <w:t>Info</w:t>
      </w:r>
      <w:r>
        <w:rPr>
          <w:color w:val="2D3C50"/>
          <w:spacing w:val="-7"/>
          <w:sz w:val="21"/>
        </w:rPr>
        <w:t xml:space="preserve"> </w:t>
      </w:r>
      <w:r>
        <w:rPr>
          <w:color w:val="2D3C50"/>
          <w:spacing w:val="-4"/>
          <w:sz w:val="21"/>
        </w:rPr>
        <w:t>Tech</w:t>
      </w:r>
    </w:p>
    <w:p w14:paraId="6D04EB6A">
      <w:pPr>
        <w:pStyle w:val="6"/>
        <w:ind w:right="230" w:firstLine="105"/>
      </w:pPr>
      <w:r>
        <w:rPr>
          <w:color w:val="2D3C50"/>
        </w:rPr>
        <w:t>Collaborated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with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senior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developers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to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create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AI-powered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applications,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contributing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to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the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integration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of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cutting- edge AI solutions.</w:t>
      </w:r>
    </w:p>
    <w:p w14:paraId="42062EEB">
      <w:pPr>
        <w:pStyle w:val="6"/>
        <w:spacing w:line="246" w:lineRule="exact"/>
      </w:pPr>
      <w:r>
        <w:rPr>
          <w:color w:val="2D3C50"/>
        </w:rPr>
        <w:t>01/2024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–</w:t>
      </w:r>
      <w:r>
        <w:rPr>
          <w:color w:val="2D3C50"/>
          <w:spacing w:val="-4"/>
        </w:rPr>
        <w:t xml:space="preserve"> </w:t>
      </w:r>
      <w:r>
        <w:rPr>
          <w:color w:val="2D3C50"/>
          <w:spacing w:val="-2"/>
        </w:rPr>
        <w:t>03/2024</w:t>
      </w:r>
    </w:p>
    <w:p w14:paraId="522BDD78">
      <w:pPr>
        <w:pStyle w:val="6"/>
        <w:spacing w:before="2"/>
        <w:ind w:left="0"/>
      </w:pPr>
    </w:p>
    <w:p w14:paraId="30B57370">
      <w:pPr>
        <w:pStyle w:val="6"/>
        <w:spacing w:line="245" w:lineRule="exact"/>
      </w:pPr>
      <w:r>
        <w:rPr>
          <w:color w:val="2D3C50"/>
        </w:rPr>
        <w:t>-Impact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Zewail</w:t>
      </w:r>
      <w:r>
        <w:rPr>
          <w:color w:val="2D3C50"/>
          <w:spacing w:val="-8"/>
        </w:rPr>
        <w:t xml:space="preserve"> </w:t>
      </w:r>
      <w:r>
        <w:rPr>
          <w:color w:val="2D3C50"/>
          <w:spacing w:val="-4"/>
        </w:rPr>
        <w:t>City</w:t>
      </w:r>
    </w:p>
    <w:p w14:paraId="04AC6B3A">
      <w:pPr>
        <w:pStyle w:val="6"/>
        <w:ind w:right="230" w:firstLine="105"/>
      </w:pPr>
      <w:r>
        <w:rPr>
          <w:color w:val="2D3C50"/>
        </w:rPr>
        <w:t>Engaged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in</w:t>
      </w:r>
      <w:r>
        <w:rPr>
          <w:color w:val="2D3C50"/>
          <w:spacing w:val="-2"/>
        </w:rPr>
        <w:t xml:space="preserve"> </w:t>
      </w:r>
      <w:r>
        <w:rPr>
          <w:color w:val="2D3C50"/>
        </w:rPr>
        <w:t>AI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research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projects,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focusing on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the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development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deployment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of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machine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learning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models. 02/2023 – 10/2023</w:t>
      </w:r>
    </w:p>
    <w:p w14:paraId="7FB33D41">
      <w:pPr>
        <w:pStyle w:val="3"/>
        <w:spacing w:before="246"/>
        <w:rPr>
          <w:rFonts w:ascii="Cambria"/>
        </w:rPr>
      </w:pPr>
      <w:r>
        <w:rPr>
          <w:rFonts w:ascii="Cambria"/>
          <w:color w:val="2D3C50"/>
        </w:rPr>
        <w:t>Unsupervised</w:t>
      </w:r>
      <w:r>
        <w:rPr>
          <w:rFonts w:ascii="Cambria"/>
          <w:color w:val="2D3C50"/>
          <w:spacing w:val="-14"/>
        </w:rPr>
        <w:t xml:space="preserve"> </w:t>
      </w:r>
      <w:r>
        <w:rPr>
          <w:rFonts w:ascii="Cambria"/>
          <w:color w:val="2D3C50"/>
        </w:rPr>
        <w:t>Learning</w:t>
      </w:r>
      <w:r>
        <w:rPr>
          <w:rFonts w:ascii="Cambria"/>
          <w:color w:val="2D3C50"/>
          <w:spacing w:val="-9"/>
        </w:rPr>
        <w:t xml:space="preserve"> </w:t>
      </w:r>
      <w:r>
        <w:rPr>
          <w:rFonts w:ascii="Cambria"/>
          <w:color w:val="2D3C50"/>
          <w:spacing w:val="-2"/>
        </w:rPr>
        <w:t>Foundation</w:t>
      </w:r>
    </w:p>
    <w:p w14:paraId="7F84B6BF">
      <w:pPr>
        <w:pStyle w:val="6"/>
        <w:spacing w:before="1" w:line="245" w:lineRule="exact"/>
      </w:pPr>
      <w:r>
        <w:rPr>
          <w:color w:val="2D3C50"/>
          <w:spacing w:val="-2"/>
        </w:rPr>
        <w:t>ElectroPi</w:t>
      </w:r>
    </w:p>
    <w:p w14:paraId="38D0C9D2">
      <w:pPr>
        <w:pStyle w:val="9"/>
        <w:numPr>
          <w:ilvl w:val="0"/>
          <w:numId w:val="2"/>
        </w:numPr>
        <w:tabs>
          <w:tab w:val="left" w:pos="214"/>
        </w:tabs>
        <w:spacing w:before="0" w:after="0" w:line="240" w:lineRule="auto"/>
        <w:ind w:left="100" w:right="840" w:firstLine="0"/>
        <w:jc w:val="left"/>
        <w:rPr>
          <w:sz w:val="21"/>
        </w:rPr>
      </w:pPr>
      <w:r>
        <w:rPr>
          <w:color w:val="2D3C50"/>
          <w:sz w:val="21"/>
        </w:rPr>
        <w:t>Conducted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unsupervised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learning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projects,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utilizing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clustering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algorithms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to</w:t>
      </w:r>
      <w:r>
        <w:rPr>
          <w:color w:val="2D3C50"/>
          <w:spacing w:val="-1"/>
          <w:sz w:val="21"/>
        </w:rPr>
        <w:t xml:space="preserve"> </w:t>
      </w:r>
      <w:r>
        <w:rPr>
          <w:color w:val="2D3C50"/>
          <w:sz w:val="21"/>
        </w:rPr>
        <w:t>uncover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meaningful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patterns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in complex datasets.</w:t>
      </w:r>
    </w:p>
    <w:p w14:paraId="75FB5EA0">
      <w:pPr>
        <w:pStyle w:val="6"/>
        <w:spacing w:line="246" w:lineRule="exact"/>
      </w:pPr>
      <w:r>
        <w:rPr>
          <w:color w:val="2D3C50"/>
        </w:rPr>
        <w:t>09/2023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–</w:t>
      </w:r>
      <w:r>
        <w:rPr>
          <w:color w:val="2D3C50"/>
          <w:spacing w:val="-4"/>
        </w:rPr>
        <w:t xml:space="preserve"> </w:t>
      </w:r>
      <w:r>
        <w:rPr>
          <w:color w:val="2D3C50"/>
          <w:spacing w:val="-2"/>
        </w:rPr>
        <w:t>10/2023</w:t>
      </w:r>
    </w:p>
    <w:p w14:paraId="540A335E">
      <w:pPr>
        <w:pStyle w:val="6"/>
        <w:spacing w:before="1"/>
        <w:ind w:left="0"/>
      </w:pPr>
    </w:p>
    <w:p w14:paraId="1229BDFF">
      <w:pPr>
        <w:pStyle w:val="3"/>
        <w:spacing w:line="245" w:lineRule="exact"/>
        <w:rPr>
          <w:rFonts w:ascii="Cambria" w:hAnsi="Cambria"/>
        </w:rPr>
      </w:pPr>
      <w:r>
        <w:rPr>
          <w:rFonts w:ascii="Cambria" w:hAnsi="Cambria"/>
          <w:color w:val="2D3C50"/>
        </w:rPr>
        <w:t>Machine</w:t>
      </w:r>
      <w:r>
        <w:rPr>
          <w:rFonts w:ascii="Cambria" w:hAnsi="Cambria"/>
          <w:color w:val="2D3C50"/>
          <w:spacing w:val="-6"/>
        </w:rPr>
        <w:t xml:space="preserve"> </w:t>
      </w:r>
      <w:r>
        <w:rPr>
          <w:rFonts w:ascii="Cambria" w:hAnsi="Cambria"/>
          <w:color w:val="2D3C50"/>
        </w:rPr>
        <w:t>Learning</w:t>
      </w:r>
      <w:r>
        <w:rPr>
          <w:rFonts w:ascii="Cambria" w:hAnsi="Cambria"/>
          <w:color w:val="2D3C50"/>
          <w:spacing w:val="-6"/>
        </w:rPr>
        <w:t xml:space="preserve"> </w:t>
      </w:r>
      <w:r>
        <w:rPr>
          <w:rFonts w:ascii="Cambria" w:hAnsi="Cambria"/>
          <w:color w:val="2D3C50"/>
        </w:rPr>
        <w:t>–</w:t>
      </w:r>
      <w:r>
        <w:rPr>
          <w:rFonts w:ascii="Cambria" w:hAnsi="Cambria"/>
          <w:color w:val="2D3C50"/>
          <w:spacing w:val="-8"/>
        </w:rPr>
        <w:t xml:space="preserve"> </w:t>
      </w:r>
      <w:r>
        <w:rPr>
          <w:rFonts w:ascii="Cambria" w:hAnsi="Cambria"/>
          <w:color w:val="2D3C50"/>
        </w:rPr>
        <w:t>Artificial</w:t>
      </w:r>
      <w:r>
        <w:rPr>
          <w:rFonts w:ascii="Cambria" w:hAnsi="Cambria"/>
          <w:color w:val="2D3C50"/>
          <w:spacing w:val="-5"/>
        </w:rPr>
        <w:t xml:space="preserve"> </w:t>
      </w:r>
      <w:r>
        <w:rPr>
          <w:rFonts w:ascii="Cambria" w:hAnsi="Cambria"/>
          <w:color w:val="2D3C50"/>
          <w:spacing w:val="-2"/>
        </w:rPr>
        <w:t>Intelligence</w:t>
      </w:r>
    </w:p>
    <w:p w14:paraId="088EBF7C">
      <w:pPr>
        <w:pStyle w:val="6"/>
        <w:spacing w:line="245" w:lineRule="exact"/>
      </w:pPr>
      <w:r>
        <w:rPr>
          <w:color w:val="2D3C50"/>
        </w:rPr>
        <w:t>Information</w:t>
      </w:r>
      <w:r>
        <w:rPr>
          <w:color w:val="2D3C50"/>
          <w:spacing w:val="-12"/>
        </w:rPr>
        <w:t xml:space="preserve"> </w:t>
      </w:r>
      <w:r>
        <w:rPr>
          <w:color w:val="2D3C50"/>
        </w:rPr>
        <w:t>Technology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Institute</w:t>
      </w:r>
      <w:r>
        <w:rPr>
          <w:color w:val="2D3C50"/>
          <w:spacing w:val="-11"/>
        </w:rPr>
        <w:t xml:space="preserve"> </w:t>
      </w:r>
      <w:r>
        <w:rPr>
          <w:color w:val="2D3C50"/>
          <w:spacing w:val="-4"/>
        </w:rPr>
        <w:t>(iTi)</w:t>
      </w:r>
    </w:p>
    <w:p w14:paraId="5956D165">
      <w:pPr>
        <w:pStyle w:val="9"/>
        <w:numPr>
          <w:ilvl w:val="0"/>
          <w:numId w:val="2"/>
        </w:numPr>
        <w:tabs>
          <w:tab w:val="left" w:pos="214"/>
        </w:tabs>
        <w:spacing w:before="1" w:after="0" w:line="240" w:lineRule="auto"/>
        <w:ind w:left="100" w:right="359" w:firstLine="0"/>
        <w:jc w:val="left"/>
        <w:rPr>
          <w:sz w:val="21"/>
        </w:rPr>
      </w:pPr>
      <w:r>
        <w:rPr>
          <w:color w:val="2D3C50"/>
          <w:sz w:val="21"/>
        </w:rPr>
        <w:t>Designed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and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implemented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machine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learning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models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to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solve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real-world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challenges,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emphasizing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model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accuracy and optimization.</w:t>
      </w:r>
    </w:p>
    <w:p w14:paraId="30FA30E3">
      <w:pPr>
        <w:pStyle w:val="6"/>
        <w:spacing w:line="246" w:lineRule="exact"/>
      </w:pPr>
      <w:r>
        <w:rPr>
          <w:color w:val="2D3C50"/>
        </w:rPr>
        <w:t>07/2023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–</w:t>
      </w:r>
      <w:r>
        <w:rPr>
          <w:color w:val="2D3C50"/>
          <w:spacing w:val="-4"/>
        </w:rPr>
        <w:t xml:space="preserve"> </w:t>
      </w:r>
      <w:r>
        <w:rPr>
          <w:color w:val="2D3C50"/>
          <w:spacing w:val="-2"/>
        </w:rPr>
        <w:t>09/2023</w:t>
      </w:r>
    </w:p>
    <w:p w14:paraId="32654352">
      <w:pPr>
        <w:pStyle w:val="6"/>
        <w:ind w:left="0"/>
      </w:pPr>
    </w:p>
    <w:p w14:paraId="3E511371">
      <w:pPr>
        <w:pStyle w:val="3"/>
        <w:spacing w:line="245" w:lineRule="exact"/>
        <w:rPr>
          <w:rFonts w:ascii="Cambria"/>
        </w:rPr>
      </w:pPr>
      <w:r>
        <w:rPr>
          <w:rFonts w:ascii="Cambria"/>
          <w:color w:val="2D3C50"/>
        </w:rPr>
        <w:t>Exploratory</w:t>
      </w:r>
      <w:r>
        <w:rPr>
          <w:rFonts w:ascii="Cambria"/>
          <w:color w:val="2D3C50"/>
          <w:spacing w:val="-9"/>
        </w:rPr>
        <w:t xml:space="preserve"> </w:t>
      </w:r>
      <w:r>
        <w:rPr>
          <w:rFonts w:ascii="Cambria"/>
          <w:color w:val="2D3C50"/>
        </w:rPr>
        <w:t>Data</w:t>
      </w:r>
      <w:r>
        <w:rPr>
          <w:rFonts w:ascii="Cambria"/>
          <w:color w:val="2D3C50"/>
          <w:spacing w:val="-8"/>
        </w:rPr>
        <w:t xml:space="preserve"> </w:t>
      </w:r>
      <w:r>
        <w:rPr>
          <w:rFonts w:ascii="Cambria"/>
          <w:color w:val="2D3C50"/>
          <w:spacing w:val="-2"/>
        </w:rPr>
        <w:t>Analysis</w:t>
      </w:r>
    </w:p>
    <w:p w14:paraId="24A9AB5D">
      <w:pPr>
        <w:pStyle w:val="6"/>
        <w:spacing w:line="245" w:lineRule="exact"/>
      </w:pPr>
      <w:r>
        <w:rPr>
          <w:color w:val="2D3C50"/>
          <w:spacing w:val="-2"/>
        </w:rPr>
        <w:t>ElectroPi</w:t>
      </w:r>
    </w:p>
    <w:p w14:paraId="33142EFE">
      <w:pPr>
        <w:pStyle w:val="9"/>
        <w:numPr>
          <w:ilvl w:val="0"/>
          <w:numId w:val="2"/>
        </w:numPr>
        <w:tabs>
          <w:tab w:val="left" w:pos="214"/>
        </w:tabs>
        <w:spacing w:before="1" w:after="0" w:line="240" w:lineRule="auto"/>
        <w:ind w:left="100" w:right="273" w:firstLine="0"/>
        <w:jc w:val="left"/>
        <w:rPr>
          <w:sz w:val="21"/>
        </w:rPr>
      </w:pPr>
      <w:r>
        <w:rPr>
          <w:color w:val="2D3C50"/>
          <w:sz w:val="21"/>
        </w:rPr>
        <w:t>Carried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out</w:t>
      </w:r>
      <w:r>
        <w:rPr>
          <w:color w:val="2D3C50"/>
          <w:spacing w:val="-1"/>
          <w:sz w:val="21"/>
        </w:rPr>
        <w:t xml:space="preserve"> </w:t>
      </w:r>
      <w:r>
        <w:rPr>
          <w:color w:val="2D3C50"/>
          <w:sz w:val="21"/>
        </w:rPr>
        <w:t>data</w:t>
      </w:r>
      <w:r>
        <w:rPr>
          <w:color w:val="2D3C50"/>
          <w:spacing w:val="-2"/>
          <w:sz w:val="21"/>
        </w:rPr>
        <w:t xml:space="preserve"> </w:t>
      </w:r>
      <w:r>
        <w:rPr>
          <w:color w:val="2D3C50"/>
          <w:sz w:val="21"/>
        </w:rPr>
        <w:t>preprocessing,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visualization, and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feature</w:t>
      </w:r>
      <w:r>
        <w:rPr>
          <w:color w:val="2D3C50"/>
          <w:spacing w:val="-1"/>
          <w:sz w:val="21"/>
        </w:rPr>
        <w:t xml:space="preserve"> </w:t>
      </w:r>
      <w:r>
        <w:rPr>
          <w:color w:val="2D3C50"/>
          <w:sz w:val="21"/>
        </w:rPr>
        <w:t>engineering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to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extract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actionable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insights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from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raw</w:t>
      </w:r>
      <w:r>
        <w:rPr>
          <w:color w:val="2D3C50"/>
          <w:spacing w:val="-1"/>
          <w:sz w:val="21"/>
        </w:rPr>
        <w:t xml:space="preserve"> </w:t>
      </w:r>
      <w:r>
        <w:rPr>
          <w:color w:val="2D3C50"/>
          <w:sz w:val="21"/>
        </w:rPr>
        <w:t>data. 07/2023 – 09/2023</w:t>
      </w:r>
    </w:p>
    <w:p w14:paraId="5A157704">
      <w:pPr>
        <w:pStyle w:val="6"/>
        <w:ind w:left="0"/>
      </w:pPr>
    </w:p>
    <w:p w14:paraId="745A4BEA">
      <w:pPr>
        <w:pStyle w:val="3"/>
        <w:spacing w:line="246" w:lineRule="exact"/>
        <w:rPr>
          <w:rFonts w:ascii="Cambria"/>
        </w:rPr>
      </w:pPr>
      <w:r>
        <w:rPr>
          <w:rFonts w:ascii="Cambria"/>
          <w:color w:val="2D3C50"/>
        </w:rPr>
        <w:t>Introduction</w:t>
      </w:r>
      <w:r>
        <w:rPr>
          <w:rFonts w:ascii="Cambria"/>
          <w:color w:val="2D3C50"/>
          <w:spacing w:val="-9"/>
        </w:rPr>
        <w:t xml:space="preserve"> </w:t>
      </w:r>
      <w:r>
        <w:rPr>
          <w:rFonts w:ascii="Cambria"/>
          <w:color w:val="2D3C50"/>
        </w:rPr>
        <w:t>to</w:t>
      </w:r>
      <w:r>
        <w:rPr>
          <w:rFonts w:ascii="Cambria"/>
          <w:color w:val="2D3C50"/>
          <w:spacing w:val="-9"/>
        </w:rPr>
        <w:t xml:space="preserve"> </w:t>
      </w:r>
      <w:r>
        <w:rPr>
          <w:rFonts w:ascii="Cambria"/>
          <w:color w:val="2D3C50"/>
        </w:rPr>
        <w:t>Natural</w:t>
      </w:r>
      <w:r>
        <w:rPr>
          <w:rFonts w:ascii="Cambria"/>
          <w:color w:val="2D3C50"/>
          <w:spacing w:val="-7"/>
        </w:rPr>
        <w:t xml:space="preserve"> </w:t>
      </w:r>
      <w:r>
        <w:rPr>
          <w:rFonts w:ascii="Cambria"/>
          <w:color w:val="2D3C50"/>
        </w:rPr>
        <w:t>Language</w:t>
      </w:r>
      <w:r>
        <w:rPr>
          <w:rFonts w:ascii="Cambria"/>
          <w:color w:val="2D3C50"/>
          <w:spacing w:val="-6"/>
        </w:rPr>
        <w:t xml:space="preserve"> </w:t>
      </w:r>
      <w:r>
        <w:rPr>
          <w:rFonts w:ascii="Cambria"/>
          <w:color w:val="2D3C50"/>
          <w:spacing w:val="-2"/>
        </w:rPr>
        <w:t>Processing</w:t>
      </w:r>
    </w:p>
    <w:p w14:paraId="6B20512C">
      <w:pPr>
        <w:pStyle w:val="6"/>
        <w:spacing w:line="246" w:lineRule="exact"/>
      </w:pPr>
      <w:r>
        <w:rPr>
          <w:color w:val="2D3C50"/>
        </w:rPr>
        <w:t>Analytics</w:t>
      </w:r>
      <w:r>
        <w:rPr>
          <w:color w:val="2D3C50"/>
          <w:spacing w:val="-11"/>
        </w:rPr>
        <w:t xml:space="preserve"> </w:t>
      </w:r>
      <w:r>
        <w:rPr>
          <w:color w:val="2D3C50"/>
          <w:spacing w:val="-2"/>
        </w:rPr>
        <w:t>Vidhya</w:t>
      </w:r>
    </w:p>
    <w:p w14:paraId="39AE144E">
      <w:pPr>
        <w:pStyle w:val="9"/>
        <w:numPr>
          <w:ilvl w:val="0"/>
          <w:numId w:val="2"/>
        </w:numPr>
        <w:tabs>
          <w:tab w:val="left" w:pos="214"/>
        </w:tabs>
        <w:spacing w:before="1" w:after="0" w:line="240" w:lineRule="auto"/>
        <w:ind w:left="100" w:right="1046" w:firstLine="0"/>
        <w:jc w:val="left"/>
        <w:rPr>
          <w:sz w:val="21"/>
        </w:rPr>
      </w:pPr>
      <w:r>
        <w:rPr>
          <w:color w:val="2D3C50"/>
          <w:sz w:val="21"/>
        </w:rPr>
        <w:t>Developed</w:t>
      </w:r>
      <w:r>
        <w:rPr>
          <w:color w:val="2D3C50"/>
          <w:spacing w:val="-1"/>
          <w:sz w:val="21"/>
        </w:rPr>
        <w:t xml:space="preserve"> </w:t>
      </w:r>
      <w:r>
        <w:rPr>
          <w:color w:val="2D3C50"/>
          <w:sz w:val="21"/>
        </w:rPr>
        <w:t>NLP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models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for tasks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such as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sentiment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analysis</w:t>
      </w:r>
      <w:r>
        <w:rPr>
          <w:color w:val="2D3C50"/>
          <w:spacing w:val="-4"/>
          <w:sz w:val="21"/>
        </w:rPr>
        <w:t xml:space="preserve"> </w:t>
      </w:r>
      <w:r>
        <w:rPr>
          <w:color w:val="2D3C50"/>
          <w:sz w:val="21"/>
        </w:rPr>
        <w:t>and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text</w:t>
      </w:r>
      <w:r>
        <w:rPr>
          <w:color w:val="2D3C50"/>
          <w:spacing w:val="-1"/>
          <w:sz w:val="21"/>
        </w:rPr>
        <w:t xml:space="preserve"> </w:t>
      </w:r>
      <w:r>
        <w:rPr>
          <w:color w:val="2D3C50"/>
          <w:sz w:val="21"/>
        </w:rPr>
        <w:t>classification,</w:t>
      </w:r>
      <w:r>
        <w:rPr>
          <w:color w:val="2D3C50"/>
          <w:spacing w:val="-5"/>
          <w:sz w:val="21"/>
        </w:rPr>
        <w:t xml:space="preserve"> </w:t>
      </w:r>
      <w:r>
        <w:rPr>
          <w:color w:val="2D3C50"/>
          <w:sz w:val="21"/>
        </w:rPr>
        <w:t>applying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advanced</w:t>
      </w:r>
      <w:r>
        <w:rPr>
          <w:color w:val="2D3C50"/>
          <w:spacing w:val="-3"/>
          <w:sz w:val="21"/>
        </w:rPr>
        <w:t xml:space="preserve"> </w:t>
      </w:r>
      <w:r>
        <w:rPr>
          <w:color w:val="2D3C50"/>
          <w:sz w:val="21"/>
        </w:rPr>
        <w:t>text processing techniques.</w:t>
      </w:r>
    </w:p>
    <w:p w14:paraId="0466CCEE">
      <w:pPr>
        <w:pStyle w:val="6"/>
        <w:spacing w:line="246" w:lineRule="exact"/>
      </w:pPr>
      <w:r>
        <w:rPr>
          <w:color w:val="2D3C50"/>
        </w:rPr>
        <w:t>03/2023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–</w:t>
      </w:r>
      <w:r>
        <w:rPr>
          <w:color w:val="2D3C50"/>
          <w:spacing w:val="-4"/>
        </w:rPr>
        <w:t xml:space="preserve"> </w:t>
      </w:r>
      <w:r>
        <w:rPr>
          <w:color w:val="2D3C50"/>
          <w:spacing w:val="-2"/>
        </w:rPr>
        <w:t>05/2023</w:t>
      </w:r>
    </w:p>
    <w:p w14:paraId="7E229A4F">
      <w:pPr>
        <w:spacing w:after="0" w:line="246" w:lineRule="exact"/>
        <w:sectPr>
          <w:type w:val="continuous"/>
          <w:pgSz w:w="11910" w:h="16840"/>
          <w:pgMar w:top="760" w:right="560" w:bottom="280" w:left="620" w:header="720" w:footer="720" w:gutter="0"/>
          <w:cols w:space="720" w:num="1"/>
        </w:sectPr>
      </w:pPr>
    </w:p>
    <w:p w14:paraId="113CE9D1">
      <w:pPr>
        <w:pStyle w:val="6"/>
        <w:spacing w:line="20" w:lineRule="exact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645275" cy="127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09" cy="12700"/>
                          <a:chOff x="0" y="0"/>
                          <a:chExt cx="6645909" cy="127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4590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2700">
                                <a:moveTo>
                                  <a:pt x="6645909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6645909" y="0"/>
                                </a:lnTo>
                                <a:lnTo>
                                  <a:pt x="6645909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BE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523.25pt;" coordsize="6645909,12700" o:gfxdata="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EprF7VAAAABAEAAA8AAAAAAAAAAQAgAAAAIgAAAGRycy9kb3ducmV2LnhtbFBL&#10;AQIUABQAAAAIAIdO4kBll77tawIAABQGAAAOAAAAAAAAAAEAIAAAACQBAABkcnMvZTJvRG9jLnht&#10;bFBLBQYAAAAABgAGAFkBAAABBgAAAAA=&#10;">
                <o:lock v:ext="edit" aspectratio="f"/>
                <v:shape id="Graphic 14" o:spid="_x0000_s1026" o:spt="100" style="position:absolute;left:0;top:0;height:12700;width:6645909;" fillcolor="#EAEBEC" filled="t" stroked="f" coordsize="6645909,12700" o:gfxdata="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GWlC8AAAA&#10;2wAAAA8AAAAAAAAAAQAgAAAAIgAAAGRycy9kb3ducmV2LnhtbFBLAQIUABQAAAAIAIdO4kAzLwWe&#10;OwAAADkAAAAQAAAAAAAAAAEAIAAAAAsBAABkcnMvc2hhcGV4bWwueG1sUEsFBgAAAAAGAAYAWwEA&#10;ALUDAAAAAA==&#10;" path="m6645909,12192l0,12192,0,0,6645909,0,6645909,1219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BD69E37">
      <w:pPr>
        <w:pStyle w:val="2"/>
        <w:spacing w:before="119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263525</wp:posOffset>
                </wp:positionV>
                <wp:extent cx="6645910" cy="18415"/>
                <wp:effectExtent l="0" t="0" r="0" b="0"/>
                <wp:wrapTopAndBottom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8415">
                              <a:moveTo>
                                <a:pt x="6645909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C5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36pt;margin-top:20.75pt;height:1.45pt;width:523.3pt;mso-position-horizontal-relative:page;mso-wrap-distance-bottom:0pt;mso-wrap-distance-top:0pt;z-index:-251650048;mso-width-relative:page;mso-height-relative:page;" fillcolor="#2D3C50" filled="t" stroked="f" coordsize="6645909,18415" o:gfxdata="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Ry3FdoAAAAJAQAADwAAAAAAAAABACAAAAAiAAAAZHJzL2Rvd25yZXYueG1sUEsBAhQAFAAAAAgA&#10;h07iQBrdXbAjAgAA5gQAAA4AAAAAAAAAAQAgAAAAKQEAAGRycy9lMm9Eb2MueG1sUEsFBgAAAAAG&#10;AAYAWQEAAL4FAAAAAA==&#10;" path="m6645909,18287l0,18287,0,0,6645909,0,6645909,18287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2D3C50"/>
          <w:spacing w:val="-2"/>
        </w:rPr>
        <w:t>PROJECTS</w:t>
      </w:r>
    </w:p>
    <w:p w14:paraId="56969105">
      <w:pPr>
        <w:pStyle w:val="3"/>
        <w:numPr>
          <w:ilvl w:val="0"/>
          <w:numId w:val="3"/>
        </w:numPr>
        <w:tabs>
          <w:tab w:val="left" w:pos="519"/>
        </w:tabs>
        <w:spacing w:before="51" w:after="0" w:line="240" w:lineRule="auto"/>
        <w:ind w:left="519" w:right="0" w:hanging="419"/>
        <w:jc w:val="left"/>
        <w:rPr>
          <w:rFonts w:ascii="Wingdings" w:hAnsi="Wingdings"/>
          <w:b w:val="0"/>
          <w:color w:val="2D3C50"/>
        </w:rPr>
      </w:pPr>
      <w:r>
        <w:fldChar w:fldCharType="begin"/>
      </w:r>
      <w:r>
        <w:instrText xml:space="preserve"> HYPERLINK "https://github.com/Ahmed205096/Full-Social-Media-App" \h </w:instrText>
      </w:r>
      <w:r>
        <w:fldChar w:fldCharType="separate"/>
      </w:r>
      <w:r>
        <w:rPr>
          <w:color w:val="2D3C50"/>
        </w:rPr>
        <w:t>Social</w:t>
      </w:r>
      <w:r>
        <w:rPr>
          <w:color w:val="2D3C50"/>
          <w:spacing w:val="-10"/>
        </w:rPr>
        <w:t xml:space="preserve"> </w:t>
      </w:r>
      <w:r>
        <w:rPr>
          <w:color w:val="2D3C50"/>
        </w:rPr>
        <w:t>Media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Platform</w:t>
      </w:r>
      <w:r>
        <w:rPr>
          <w:color w:val="2D3C50"/>
          <w:spacing w:val="-8"/>
        </w:rPr>
        <w:t xml:space="preserve"> </w:t>
      </w:r>
      <w:r>
        <w:rPr>
          <w:color w:val="2D3C50"/>
        </w:rPr>
        <w:t>with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AI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Integration</w:t>
      </w:r>
      <w:r>
        <w:rPr>
          <w:color w:val="2D3C50"/>
        </w:rPr>
        <w:fldChar w:fldCharType="end"/>
      </w:r>
      <w:r>
        <w:rPr>
          <w:color w:val="2D3C50"/>
          <w:spacing w:val="-7"/>
        </w:rPr>
        <w:t xml:space="preserve"> </w:t>
      </w:r>
      <w:r>
        <w:rPr>
          <w:color w:val="2D3C50"/>
        </w:rPr>
        <w:t>(Graduation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Project)</w:t>
      </w:r>
      <w:r>
        <w:rPr>
          <w:color w:val="2D3C50"/>
          <w:spacing w:val="-6"/>
        </w:rPr>
        <w:t xml:space="preserve"> </w:t>
      </w:r>
      <w:r>
        <w:rPr>
          <w:color w:val="2D3C50"/>
          <w:spacing w:val="-10"/>
        </w:rPr>
        <w:t>⁘</w:t>
      </w:r>
    </w:p>
    <w:p w14:paraId="0AFF9D4B">
      <w:pPr>
        <w:spacing w:before="1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Technologies</w:t>
      </w:r>
      <w:r>
        <w:rPr>
          <w:color w:val="2D3C50"/>
          <w:sz w:val="20"/>
        </w:rPr>
        <w:t>:</w:t>
      </w:r>
      <w:r>
        <w:rPr>
          <w:color w:val="2D3C50"/>
          <w:spacing w:val="-10"/>
          <w:sz w:val="20"/>
        </w:rPr>
        <w:t xml:space="preserve"> </w:t>
      </w:r>
      <w:r>
        <w:rPr>
          <w:color w:val="2D3C50"/>
          <w:sz w:val="20"/>
        </w:rPr>
        <w:t>React.js,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MongoDB,</w:t>
      </w:r>
      <w:r>
        <w:rPr>
          <w:color w:val="2D3C50"/>
          <w:spacing w:val="-10"/>
          <w:sz w:val="20"/>
        </w:rPr>
        <w:t xml:space="preserve"> </w:t>
      </w:r>
      <w:r>
        <w:rPr>
          <w:color w:val="2D3C50"/>
          <w:sz w:val="20"/>
        </w:rPr>
        <w:t>Express,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pacing w:val="-5"/>
          <w:sz w:val="20"/>
        </w:rPr>
        <w:t>AI</w:t>
      </w:r>
    </w:p>
    <w:p w14:paraId="5259E4E9">
      <w:pPr>
        <w:spacing w:before="0"/>
        <w:ind w:left="599" w:right="230" w:firstLine="0"/>
        <w:jc w:val="left"/>
        <w:rPr>
          <w:sz w:val="20"/>
        </w:rPr>
      </w:pPr>
      <w:r>
        <w:rPr>
          <w:b/>
          <w:color w:val="2D3C50"/>
          <w:sz w:val="20"/>
        </w:rPr>
        <w:t>Description</w:t>
      </w:r>
      <w:r>
        <w:rPr>
          <w:color w:val="2D3C50"/>
          <w:sz w:val="20"/>
        </w:rPr>
        <w:t>: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Developed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full-featured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social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media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platform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incorporating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AI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for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enhanced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user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experience.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Implemented a recommendation system using cosine similarity to suggest relevant content. Integrated a customized chatbot powered by the Gemini API, tailored to interact based on the platform’s data.</w:t>
      </w:r>
    </w:p>
    <w:p w14:paraId="4EA55FA7">
      <w:pPr>
        <w:spacing w:before="12" w:line="240" w:lineRule="auto"/>
        <w:rPr>
          <w:sz w:val="20"/>
        </w:rPr>
      </w:pPr>
    </w:p>
    <w:p w14:paraId="2703700E">
      <w:pPr>
        <w:pStyle w:val="3"/>
        <w:numPr>
          <w:ilvl w:val="0"/>
          <w:numId w:val="3"/>
        </w:numPr>
        <w:tabs>
          <w:tab w:val="left" w:pos="519"/>
          <w:tab w:val="left" w:pos="599"/>
        </w:tabs>
        <w:spacing w:before="0" w:after="0" w:line="240" w:lineRule="auto"/>
        <w:ind w:left="599" w:right="3844" w:hanging="500"/>
        <w:jc w:val="left"/>
        <w:rPr>
          <w:rFonts w:ascii="Wingdings" w:hAnsi="Wingdings"/>
          <w:b w:val="0"/>
          <w:color w:val="2D3C50"/>
        </w:rPr>
      </w:pPr>
      <w:r>
        <w:fldChar w:fldCharType="begin"/>
      </w:r>
      <w:r>
        <w:instrText xml:space="preserve"> HYPERLINK "https://github.com/Ahmed205096/Arabic-Text-Summarization" \h </w:instrText>
      </w:r>
      <w:r>
        <w:fldChar w:fldCharType="separate"/>
      </w:r>
      <w:r>
        <w:rPr>
          <w:color w:val="2D3C50"/>
        </w:rPr>
        <w:t>Arabic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Text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Summarization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using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Pre-trained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Models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(mt5,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t5,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Bert)</w:t>
      </w:r>
      <w:r>
        <w:rPr>
          <w:color w:val="2D3C50"/>
        </w:rPr>
        <w:fldChar w:fldCharType="end"/>
      </w:r>
      <w:r>
        <w:rPr>
          <w:color w:val="2D3C50"/>
          <w:spacing w:val="-5"/>
        </w:rPr>
        <w:t xml:space="preserve"> </w:t>
      </w:r>
      <w:r>
        <w:rPr>
          <w:color w:val="2D3C50"/>
        </w:rPr>
        <w:t>⁘ Technologies</w:t>
      </w:r>
      <w:r>
        <w:rPr>
          <w:b w:val="0"/>
          <w:color w:val="2D3C50"/>
        </w:rPr>
        <w:t>: mt5, t5, Bert</w:t>
      </w:r>
    </w:p>
    <w:p w14:paraId="51F42A5E">
      <w:pPr>
        <w:pStyle w:val="6"/>
        <w:ind w:left="599"/>
        <w:rPr>
          <w:rFonts w:ascii="Times New Roman"/>
        </w:rPr>
      </w:pPr>
      <w:r>
        <w:rPr>
          <w:rFonts w:ascii="Times New Roman"/>
          <w:b/>
          <w:color w:val="2D3C50"/>
        </w:rPr>
        <w:t>Description</w:t>
      </w:r>
      <w:r>
        <w:rPr>
          <w:rFonts w:ascii="Times New Roman"/>
          <w:color w:val="2D3C50"/>
        </w:rPr>
        <w:t>:</w:t>
      </w:r>
      <w:r>
        <w:rPr>
          <w:rFonts w:ascii="Times New Roman"/>
          <w:color w:val="2D3C50"/>
          <w:spacing w:val="-4"/>
        </w:rPr>
        <w:t xml:space="preserve"> </w:t>
      </w:r>
      <w:r>
        <w:rPr>
          <w:rFonts w:ascii="Times New Roman"/>
          <w:color w:val="2D3C50"/>
        </w:rPr>
        <w:t>Created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models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to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summarize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Arabic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and</w:t>
      </w:r>
      <w:r>
        <w:rPr>
          <w:rFonts w:ascii="Times New Roman"/>
          <w:color w:val="2D3C50"/>
          <w:spacing w:val="-4"/>
        </w:rPr>
        <w:t xml:space="preserve"> </w:t>
      </w:r>
      <w:r>
        <w:rPr>
          <w:rFonts w:ascii="Times New Roman"/>
          <w:color w:val="2D3C50"/>
        </w:rPr>
        <w:t>English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texts</w:t>
      </w:r>
      <w:r>
        <w:rPr>
          <w:rFonts w:ascii="Times New Roman"/>
          <w:color w:val="2D3C50"/>
          <w:spacing w:val="-1"/>
        </w:rPr>
        <w:t xml:space="preserve"> </w:t>
      </w:r>
      <w:r>
        <w:rPr>
          <w:rFonts w:ascii="Times New Roman"/>
          <w:color w:val="2D3C50"/>
        </w:rPr>
        <w:t>using</w:t>
      </w:r>
      <w:r>
        <w:rPr>
          <w:rFonts w:ascii="Times New Roman"/>
          <w:color w:val="2D3C50"/>
          <w:spacing w:val="-4"/>
        </w:rPr>
        <w:t xml:space="preserve"> </w:t>
      </w:r>
      <w:r>
        <w:rPr>
          <w:rFonts w:ascii="Times New Roman"/>
          <w:color w:val="2D3C50"/>
        </w:rPr>
        <w:t>advanced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pre-trained</w:t>
      </w:r>
      <w:r>
        <w:rPr>
          <w:rFonts w:ascii="Times New Roman"/>
          <w:color w:val="2D3C50"/>
          <w:spacing w:val="-4"/>
        </w:rPr>
        <w:t xml:space="preserve"> </w:t>
      </w:r>
      <w:r>
        <w:rPr>
          <w:rFonts w:ascii="Times New Roman"/>
          <w:color w:val="2D3C50"/>
        </w:rPr>
        <w:t>models.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The</w:t>
      </w:r>
      <w:r>
        <w:rPr>
          <w:rFonts w:ascii="Times New Roman"/>
          <w:color w:val="2D3C50"/>
          <w:spacing w:val="-3"/>
        </w:rPr>
        <w:t xml:space="preserve"> </w:t>
      </w:r>
      <w:r>
        <w:rPr>
          <w:rFonts w:ascii="Times New Roman"/>
          <w:color w:val="2D3C50"/>
        </w:rPr>
        <w:t>models were fine-tuned on extensive datasets, ensuring high-quality summaries and efficient performance.</w:t>
      </w:r>
    </w:p>
    <w:p w14:paraId="1BCC8153">
      <w:pPr>
        <w:pStyle w:val="3"/>
        <w:numPr>
          <w:ilvl w:val="0"/>
          <w:numId w:val="3"/>
        </w:numPr>
        <w:tabs>
          <w:tab w:val="left" w:pos="519"/>
        </w:tabs>
        <w:spacing w:before="241" w:after="0" w:line="241" w:lineRule="exact"/>
        <w:ind w:left="519" w:right="0" w:hanging="419"/>
        <w:jc w:val="left"/>
        <w:rPr>
          <w:rFonts w:ascii="Wingdings" w:hAnsi="Wingdings"/>
          <w:b w:val="0"/>
          <w:color w:val="2D3C50"/>
        </w:rPr>
      </w:pPr>
      <w:r>
        <w:fldChar w:fldCharType="begin"/>
      </w:r>
      <w:r>
        <w:instrText xml:space="preserve"> HYPERLINK "https://github.com/Ahmed205096/Detecting-OffensiveVSnormal-Text" \h </w:instrText>
      </w:r>
      <w:r>
        <w:fldChar w:fldCharType="separate"/>
      </w:r>
      <w:r>
        <w:rPr>
          <w:color w:val="2D3C50"/>
        </w:rPr>
        <w:t>Offensive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Text</w:t>
      </w:r>
      <w:r>
        <w:rPr>
          <w:color w:val="2D3C50"/>
          <w:spacing w:val="-8"/>
        </w:rPr>
        <w:t xml:space="preserve"> </w:t>
      </w:r>
      <w:r>
        <w:rPr>
          <w:color w:val="2D3C50"/>
        </w:rPr>
        <w:t>Detection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using</w:t>
      </w:r>
      <w:r>
        <w:rPr>
          <w:color w:val="2D3C50"/>
        </w:rPr>
        <w:fldChar w:fldCharType="end"/>
      </w:r>
      <w:r>
        <w:rPr>
          <w:color w:val="2D3C50"/>
          <w:spacing w:val="-6"/>
        </w:rPr>
        <w:t xml:space="preserve"> </w:t>
      </w:r>
      <w:r>
        <w:rPr>
          <w:color w:val="2D3C50"/>
          <w:spacing w:val="-10"/>
        </w:rPr>
        <w:t>⁘</w:t>
      </w:r>
    </w:p>
    <w:p w14:paraId="4D786DD7">
      <w:pPr>
        <w:pStyle w:val="9"/>
        <w:numPr>
          <w:ilvl w:val="0"/>
          <w:numId w:val="4"/>
        </w:numPr>
        <w:tabs>
          <w:tab w:val="left" w:pos="893"/>
        </w:tabs>
        <w:spacing w:before="0" w:after="0" w:line="229" w:lineRule="exact"/>
        <w:ind w:left="893" w:right="0" w:hanging="294"/>
        <w:jc w:val="left"/>
        <w:rPr>
          <w:rFonts w:ascii="Times New Roman"/>
          <w:b/>
          <w:color w:val="2D3C50"/>
          <w:sz w:val="20"/>
        </w:rPr>
      </w:pPr>
      <w:r>
        <w:rPr>
          <w:rFonts w:ascii="Times New Roman"/>
          <w:b/>
          <w:color w:val="2D3C50"/>
          <w:sz w:val="20"/>
        </w:rPr>
        <w:t>Bert</w:t>
      </w:r>
      <w:r>
        <w:rPr>
          <w:rFonts w:ascii="Times New Roman"/>
          <w:b/>
          <w:color w:val="2D3C50"/>
          <w:spacing w:val="-5"/>
          <w:sz w:val="20"/>
        </w:rPr>
        <w:t xml:space="preserve"> </w:t>
      </w:r>
      <w:r>
        <w:rPr>
          <w:rFonts w:ascii="Times New Roman"/>
          <w:b/>
          <w:color w:val="2D3C50"/>
          <w:spacing w:val="-2"/>
          <w:sz w:val="20"/>
        </w:rPr>
        <w:t>Model</w:t>
      </w:r>
    </w:p>
    <w:p w14:paraId="2A33BC5C">
      <w:pPr>
        <w:spacing w:before="1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Technologies:</w:t>
      </w:r>
      <w:r>
        <w:rPr>
          <w:b/>
          <w:color w:val="2D3C50"/>
          <w:spacing w:val="-9"/>
          <w:sz w:val="20"/>
        </w:rPr>
        <w:t xml:space="preserve"> </w:t>
      </w:r>
      <w:r>
        <w:rPr>
          <w:color w:val="2D3C50"/>
          <w:sz w:val="20"/>
        </w:rPr>
        <w:t>Pre-trained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Bert</w:t>
      </w:r>
      <w:r>
        <w:rPr>
          <w:color w:val="2D3C50"/>
          <w:spacing w:val="-12"/>
          <w:sz w:val="20"/>
        </w:rPr>
        <w:t xml:space="preserve"> </w:t>
      </w:r>
      <w:r>
        <w:rPr>
          <w:color w:val="2D3C50"/>
          <w:spacing w:val="-4"/>
          <w:sz w:val="20"/>
        </w:rPr>
        <w:t>model</w:t>
      </w:r>
    </w:p>
    <w:p w14:paraId="3452FC40">
      <w:pPr>
        <w:spacing w:before="0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Description</w:t>
      </w:r>
      <w:r>
        <w:rPr>
          <w:color w:val="2D3C50"/>
          <w:sz w:val="20"/>
        </w:rPr>
        <w:t>: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Trained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60"/>
          <w:sz w:val="20"/>
        </w:rPr>
        <w:t xml:space="preserve"> </w:t>
      </w:r>
      <w:r>
        <w:rPr>
          <w:color w:val="2D3C50"/>
          <w:sz w:val="20"/>
        </w:rPr>
        <w:t>Bert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model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on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60"/>
          <w:sz w:val="20"/>
        </w:rPr>
        <w:t xml:space="preserve"> </w:t>
      </w:r>
      <w:r>
        <w:rPr>
          <w:color w:val="2D3C50"/>
          <w:sz w:val="20"/>
        </w:rPr>
        <w:t>dataset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of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offensive</w:t>
      </w:r>
      <w:r>
        <w:rPr>
          <w:color w:val="2D3C50"/>
          <w:spacing w:val="60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61"/>
          <w:sz w:val="20"/>
        </w:rPr>
        <w:t xml:space="preserve"> </w:t>
      </w:r>
      <w:r>
        <w:rPr>
          <w:color w:val="2D3C50"/>
          <w:sz w:val="20"/>
        </w:rPr>
        <w:t>non-offensive</w:t>
      </w:r>
      <w:r>
        <w:rPr>
          <w:color w:val="2D3C50"/>
          <w:spacing w:val="60"/>
          <w:sz w:val="20"/>
        </w:rPr>
        <w:t xml:space="preserve"> </w:t>
      </w:r>
      <w:r>
        <w:rPr>
          <w:color w:val="2D3C50"/>
          <w:sz w:val="20"/>
        </w:rPr>
        <w:t>texts,</w:t>
      </w:r>
      <w:r>
        <w:rPr>
          <w:color w:val="2D3C50"/>
          <w:spacing w:val="60"/>
          <w:sz w:val="20"/>
        </w:rPr>
        <w:t xml:space="preserve"> </w:t>
      </w:r>
      <w:r>
        <w:rPr>
          <w:color w:val="2D3C50"/>
          <w:sz w:val="20"/>
        </w:rPr>
        <w:t>achieving</w:t>
      </w:r>
      <w:r>
        <w:rPr>
          <w:color w:val="2D3C50"/>
          <w:spacing w:val="61"/>
          <w:sz w:val="20"/>
        </w:rPr>
        <w:t xml:space="preserve"> </w:t>
      </w:r>
      <w:r>
        <w:rPr>
          <w:color w:val="2D3C50"/>
          <w:sz w:val="20"/>
        </w:rPr>
        <w:t>high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accuracy</w:t>
      </w:r>
      <w:r>
        <w:rPr>
          <w:color w:val="2D3C50"/>
          <w:spacing w:val="61"/>
          <w:sz w:val="20"/>
        </w:rPr>
        <w:t xml:space="preserve"> </w:t>
      </w:r>
      <w:r>
        <w:rPr>
          <w:color w:val="2D3C50"/>
          <w:sz w:val="20"/>
        </w:rPr>
        <w:t>in detecting offensive content. Utilized Twitter data to ensure real-world applicability.</w:t>
      </w:r>
    </w:p>
    <w:p w14:paraId="12DC387B">
      <w:pPr>
        <w:pStyle w:val="3"/>
        <w:numPr>
          <w:ilvl w:val="0"/>
          <w:numId w:val="4"/>
        </w:numPr>
        <w:tabs>
          <w:tab w:val="left" w:pos="842"/>
        </w:tabs>
        <w:spacing w:before="229" w:after="0" w:line="240" w:lineRule="auto"/>
        <w:ind w:left="842" w:right="0" w:hanging="243"/>
        <w:jc w:val="left"/>
        <w:rPr>
          <w:color w:val="2D3C50"/>
        </w:rPr>
      </w:pPr>
      <w:r>
        <w:rPr>
          <w:color w:val="2D3C50"/>
        </w:rPr>
        <w:t>Deep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Learning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with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RNN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LSTM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(DL</w:t>
      </w:r>
      <w:r>
        <w:rPr>
          <w:color w:val="2D3C50"/>
          <w:spacing w:val="-6"/>
        </w:rPr>
        <w:t xml:space="preserve"> </w:t>
      </w:r>
      <w:r>
        <w:rPr>
          <w:color w:val="2D3C50"/>
          <w:spacing w:val="-2"/>
        </w:rPr>
        <w:t>model)</w:t>
      </w:r>
    </w:p>
    <w:p w14:paraId="1BF0ED53">
      <w:pPr>
        <w:spacing w:before="1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Description</w:t>
      </w:r>
      <w:r>
        <w:rPr>
          <w:color w:val="2D3C50"/>
          <w:sz w:val="20"/>
        </w:rPr>
        <w:t>:</w:t>
      </w:r>
      <w:r>
        <w:rPr>
          <w:color w:val="2D3C50"/>
          <w:spacing w:val="68"/>
          <w:sz w:val="20"/>
        </w:rPr>
        <w:t xml:space="preserve"> </w:t>
      </w:r>
      <w:r>
        <w:rPr>
          <w:color w:val="2D3C50"/>
          <w:sz w:val="20"/>
        </w:rPr>
        <w:t>Implemented</w:t>
      </w:r>
      <w:r>
        <w:rPr>
          <w:color w:val="2D3C50"/>
          <w:spacing w:val="69"/>
          <w:sz w:val="20"/>
        </w:rPr>
        <w:t xml:space="preserve"> </w:t>
      </w:r>
      <w:r>
        <w:rPr>
          <w:color w:val="2D3C50"/>
          <w:sz w:val="20"/>
        </w:rPr>
        <w:t>RNNs</w:t>
      </w:r>
      <w:r>
        <w:rPr>
          <w:color w:val="2D3C50"/>
          <w:spacing w:val="70"/>
          <w:sz w:val="20"/>
        </w:rPr>
        <w:t xml:space="preserve"> </w:t>
      </w:r>
      <w:r>
        <w:rPr>
          <w:color w:val="2D3C50"/>
          <w:sz w:val="20"/>
        </w:rPr>
        <w:t>with</w:t>
      </w:r>
      <w:r>
        <w:rPr>
          <w:color w:val="2D3C50"/>
          <w:spacing w:val="67"/>
          <w:sz w:val="20"/>
        </w:rPr>
        <w:t xml:space="preserve"> </w:t>
      </w:r>
      <w:r>
        <w:rPr>
          <w:color w:val="2D3C50"/>
          <w:sz w:val="20"/>
        </w:rPr>
        <w:t>LSTM</w:t>
      </w:r>
      <w:r>
        <w:rPr>
          <w:color w:val="2D3C50"/>
          <w:spacing w:val="69"/>
          <w:sz w:val="20"/>
        </w:rPr>
        <w:t xml:space="preserve"> </w:t>
      </w:r>
      <w:r>
        <w:rPr>
          <w:color w:val="2D3C50"/>
          <w:sz w:val="20"/>
        </w:rPr>
        <w:t>units</w:t>
      </w:r>
      <w:r>
        <w:rPr>
          <w:color w:val="2D3C50"/>
          <w:spacing w:val="70"/>
          <w:sz w:val="20"/>
        </w:rPr>
        <w:t xml:space="preserve"> </w:t>
      </w:r>
      <w:r>
        <w:rPr>
          <w:color w:val="2D3C50"/>
          <w:sz w:val="20"/>
        </w:rPr>
        <w:t>for</w:t>
      </w:r>
      <w:r>
        <w:rPr>
          <w:color w:val="2D3C50"/>
          <w:spacing w:val="69"/>
          <w:sz w:val="20"/>
        </w:rPr>
        <w:t xml:space="preserve"> </w:t>
      </w:r>
      <w:r>
        <w:rPr>
          <w:color w:val="2D3C50"/>
          <w:sz w:val="20"/>
        </w:rPr>
        <w:t>sequence</w:t>
      </w:r>
      <w:r>
        <w:rPr>
          <w:color w:val="2D3C50"/>
          <w:spacing w:val="66"/>
          <w:sz w:val="20"/>
        </w:rPr>
        <w:t xml:space="preserve"> </w:t>
      </w:r>
      <w:r>
        <w:rPr>
          <w:color w:val="2D3C50"/>
          <w:sz w:val="20"/>
        </w:rPr>
        <w:t>prediction</w:t>
      </w:r>
      <w:r>
        <w:rPr>
          <w:color w:val="2D3C50"/>
          <w:spacing w:val="67"/>
          <w:sz w:val="20"/>
        </w:rPr>
        <w:t xml:space="preserve"> </w:t>
      </w:r>
      <w:r>
        <w:rPr>
          <w:color w:val="2D3C50"/>
          <w:sz w:val="20"/>
        </w:rPr>
        <w:t>tasks,</w:t>
      </w:r>
      <w:r>
        <w:rPr>
          <w:color w:val="2D3C50"/>
          <w:spacing w:val="71"/>
          <w:sz w:val="20"/>
        </w:rPr>
        <w:t xml:space="preserve"> </w:t>
      </w:r>
      <w:r>
        <w:rPr>
          <w:color w:val="2D3C50"/>
          <w:sz w:val="20"/>
        </w:rPr>
        <w:t>effectively</w:t>
      </w:r>
      <w:r>
        <w:rPr>
          <w:color w:val="2D3C50"/>
          <w:spacing w:val="69"/>
          <w:sz w:val="20"/>
        </w:rPr>
        <w:t xml:space="preserve"> </w:t>
      </w:r>
      <w:r>
        <w:rPr>
          <w:color w:val="2D3C50"/>
          <w:sz w:val="20"/>
        </w:rPr>
        <w:t>capturing</w:t>
      </w:r>
      <w:r>
        <w:rPr>
          <w:color w:val="2D3C50"/>
          <w:spacing w:val="69"/>
          <w:sz w:val="20"/>
        </w:rPr>
        <w:t xml:space="preserve"> </w:t>
      </w:r>
      <w:r>
        <w:rPr>
          <w:color w:val="2D3C50"/>
          <w:sz w:val="20"/>
        </w:rPr>
        <w:t>long-term dependencies and improving accuracy in text classification.</w:t>
      </w:r>
    </w:p>
    <w:p w14:paraId="3DC28AAB">
      <w:pPr>
        <w:spacing w:before="11" w:line="240" w:lineRule="auto"/>
        <w:rPr>
          <w:sz w:val="20"/>
        </w:rPr>
      </w:pPr>
    </w:p>
    <w:p w14:paraId="6E6A2A11">
      <w:pPr>
        <w:pStyle w:val="3"/>
        <w:numPr>
          <w:ilvl w:val="0"/>
          <w:numId w:val="4"/>
        </w:numPr>
        <w:tabs>
          <w:tab w:val="left" w:pos="854"/>
        </w:tabs>
        <w:spacing w:before="0" w:after="0" w:line="240" w:lineRule="auto"/>
        <w:ind w:left="854" w:right="0" w:hanging="255"/>
        <w:jc w:val="left"/>
        <w:rPr>
          <w:color w:val="2D3C50"/>
        </w:rPr>
      </w:pPr>
      <w:r>
        <w:rPr>
          <w:color w:val="2D3C50"/>
        </w:rPr>
        <w:t>Decision</w:t>
      </w:r>
      <w:r>
        <w:rPr>
          <w:color w:val="2D3C50"/>
          <w:spacing w:val="-8"/>
        </w:rPr>
        <w:t xml:space="preserve"> </w:t>
      </w:r>
      <w:r>
        <w:rPr>
          <w:color w:val="2D3C50"/>
        </w:rPr>
        <w:t>Tree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Classifier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for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Machine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Learning</w:t>
      </w:r>
      <w:r>
        <w:rPr>
          <w:color w:val="2D3C50"/>
          <w:spacing w:val="-6"/>
        </w:rPr>
        <w:t xml:space="preserve"> </w:t>
      </w:r>
      <w:r>
        <w:rPr>
          <w:color w:val="2D3C50"/>
        </w:rPr>
        <w:t>(ML</w:t>
      </w:r>
      <w:r>
        <w:rPr>
          <w:color w:val="2D3C50"/>
          <w:spacing w:val="-6"/>
        </w:rPr>
        <w:t xml:space="preserve"> </w:t>
      </w:r>
      <w:r>
        <w:rPr>
          <w:color w:val="2D3C50"/>
          <w:spacing w:val="-2"/>
        </w:rPr>
        <w:t>model)</w:t>
      </w:r>
    </w:p>
    <w:p w14:paraId="6DBF7E22">
      <w:pPr>
        <w:spacing w:before="1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Description</w:t>
      </w:r>
      <w:r>
        <w:rPr>
          <w:color w:val="2D3C50"/>
          <w:sz w:val="20"/>
        </w:rPr>
        <w:t>: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Applied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Decision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Tree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Classifier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on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large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datasets,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demonstrating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its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capability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in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making</w:t>
      </w:r>
      <w:r>
        <w:rPr>
          <w:color w:val="2D3C50"/>
          <w:spacing w:val="40"/>
          <w:sz w:val="20"/>
        </w:rPr>
        <w:t xml:space="preserve"> </w:t>
      </w:r>
      <w:r>
        <w:rPr>
          <w:color w:val="2D3C50"/>
          <w:sz w:val="20"/>
        </w:rPr>
        <w:t>accurate predictions and distinguishing between different types of texts.</w:t>
      </w:r>
    </w:p>
    <w:p w14:paraId="1FDEBF79">
      <w:pPr>
        <w:spacing w:before="1" w:line="240" w:lineRule="auto"/>
        <w:rPr>
          <w:sz w:val="20"/>
        </w:rPr>
      </w:pPr>
    </w:p>
    <w:p w14:paraId="1E279CFE">
      <w:pPr>
        <w:pStyle w:val="3"/>
        <w:numPr>
          <w:ilvl w:val="0"/>
          <w:numId w:val="3"/>
        </w:numPr>
        <w:tabs>
          <w:tab w:val="left" w:pos="519"/>
        </w:tabs>
        <w:spacing w:before="0" w:after="0" w:line="241" w:lineRule="exact"/>
        <w:ind w:left="519" w:right="0" w:hanging="419"/>
        <w:jc w:val="left"/>
        <w:rPr>
          <w:rFonts w:ascii="Wingdings" w:hAnsi="Wingdings"/>
          <w:b w:val="0"/>
          <w:color w:val="2D3C50"/>
        </w:rPr>
      </w:pPr>
      <w:r>
        <w:fldChar w:fldCharType="begin"/>
      </w:r>
      <w:r>
        <w:instrText xml:space="preserve"> HYPERLINK "https://github.com/Ahmed205096/signature-verification-using-CNN" \h </w:instrText>
      </w:r>
      <w:r>
        <w:fldChar w:fldCharType="separate"/>
      </w:r>
      <w:r>
        <w:rPr>
          <w:color w:val="2D3C50"/>
        </w:rPr>
        <w:t>Signature</w:t>
      </w:r>
      <w:r>
        <w:rPr>
          <w:color w:val="2D3C50"/>
          <w:spacing w:val="-8"/>
        </w:rPr>
        <w:t xml:space="preserve"> </w:t>
      </w:r>
      <w:r>
        <w:rPr>
          <w:color w:val="2D3C50"/>
        </w:rPr>
        <w:t>Verification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using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CNN</w:t>
      </w:r>
      <w:r>
        <w:rPr>
          <w:color w:val="2D3C50"/>
        </w:rPr>
        <w:fldChar w:fldCharType="end"/>
      </w:r>
      <w:r>
        <w:rPr>
          <w:color w:val="2D3C50"/>
          <w:spacing w:val="-8"/>
        </w:rPr>
        <w:t xml:space="preserve"> </w:t>
      </w:r>
      <w:r>
        <w:rPr>
          <w:color w:val="2D3C50"/>
          <w:spacing w:val="-10"/>
        </w:rPr>
        <w:t>⁘</w:t>
      </w:r>
    </w:p>
    <w:p w14:paraId="3492446C">
      <w:pPr>
        <w:spacing w:before="0" w:line="229" w:lineRule="exact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Technologies</w:t>
      </w:r>
      <w:r>
        <w:rPr>
          <w:color w:val="2D3C50"/>
          <w:sz w:val="20"/>
        </w:rPr>
        <w:t>:</w:t>
      </w:r>
      <w:r>
        <w:rPr>
          <w:color w:val="2D3C50"/>
          <w:spacing w:val="-11"/>
          <w:sz w:val="20"/>
        </w:rPr>
        <w:t xml:space="preserve"> </w:t>
      </w:r>
      <w:r>
        <w:rPr>
          <w:color w:val="2D3C50"/>
          <w:sz w:val="20"/>
        </w:rPr>
        <w:t>Convolutional</w:t>
      </w:r>
      <w:r>
        <w:rPr>
          <w:color w:val="2D3C50"/>
          <w:spacing w:val="-10"/>
          <w:sz w:val="20"/>
        </w:rPr>
        <w:t xml:space="preserve"> </w:t>
      </w:r>
      <w:r>
        <w:rPr>
          <w:color w:val="2D3C50"/>
          <w:sz w:val="20"/>
        </w:rPr>
        <w:t>Neural</w:t>
      </w:r>
      <w:r>
        <w:rPr>
          <w:color w:val="2D3C50"/>
          <w:spacing w:val="-11"/>
          <w:sz w:val="20"/>
        </w:rPr>
        <w:t xml:space="preserve"> </w:t>
      </w:r>
      <w:r>
        <w:rPr>
          <w:color w:val="2D3C50"/>
          <w:sz w:val="20"/>
        </w:rPr>
        <w:t>Networks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pacing w:val="-2"/>
          <w:sz w:val="20"/>
        </w:rPr>
        <w:t>(CNN)</w:t>
      </w:r>
    </w:p>
    <w:p w14:paraId="24B7A0EE">
      <w:pPr>
        <w:spacing w:before="0"/>
        <w:ind w:left="599" w:right="98" w:firstLine="0"/>
        <w:jc w:val="left"/>
        <w:rPr>
          <w:sz w:val="20"/>
        </w:rPr>
      </w:pPr>
      <w:r>
        <w:rPr>
          <w:b/>
          <w:color w:val="2D3C50"/>
          <w:sz w:val="20"/>
        </w:rPr>
        <w:t>Description</w:t>
      </w:r>
      <w:r>
        <w:rPr>
          <w:color w:val="2D3C50"/>
          <w:sz w:val="20"/>
        </w:rPr>
        <w:t>: Developed a CNN-based system for signature verification, trained on a substantial dataset of genuine and forged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signatures.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Achieved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high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accuracy,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showcasing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the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model's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robustness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in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distinguishing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between</w:t>
      </w:r>
      <w:r>
        <w:rPr>
          <w:color w:val="2D3C50"/>
          <w:spacing w:val="-1"/>
          <w:sz w:val="20"/>
        </w:rPr>
        <w:t xml:space="preserve"> </w:t>
      </w:r>
      <w:r>
        <w:rPr>
          <w:color w:val="2D3C50"/>
          <w:sz w:val="20"/>
        </w:rPr>
        <w:t>authentic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 xml:space="preserve">fake </w:t>
      </w:r>
      <w:r>
        <w:rPr>
          <w:color w:val="2D3C50"/>
          <w:spacing w:val="-2"/>
          <w:sz w:val="20"/>
        </w:rPr>
        <w:t>signatures.</w:t>
      </w:r>
    </w:p>
    <w:p w14:paraId="7E0EFACF">
      <w:pPr>
        <w:spacing w:before="12" w:line="240" w:lineRule="auto"/>
        <w:rPr>
          <w:sz w:val="20"/>
        </w:rPr>
      </w:pPr>
    </w:p>
    <w:p w14:paraId="33387043">
      <w:pPr>
        <w:pStyle w:val="3"/>
        <w:numPr>
          <w:ilvl w:val="0"/>
          <w:numId w:val="3"/>
        </w:numPr>
        <w:tabs>
          <w:tab w:val="left" w:pos="519"/>
        </w:tabs>
        <w:spacing w:before="0" w:after="0" w:line="240" w:lineRule="auto"/>
        <w:ind w:left="519" w:right="0" w:hanging="419"/>
        <w:jc w:val="left"/>
        <w:rPr>
          <w:rFonts w:ascii="Wingdings" w:hAnsi="Wingdings"/>
          <w:b w:val="0"/>
          <w:color w:val="2D3C50"/>
        </w:rPr>
      </w:pPr>
      <w:r>
        <w:fldChar w:fldCharType="begin"/>
      </w:r>
      <w:r>
        <w:instrText xml:space="preserve"> HYPERLINK "https://github.com/Ahmed205096/Speaker-Verification-System-UsingResNet" \h </w:instrText>
      </w:r>
      <w:r>
        <w:fldChar w:fldCharType="separate"/>
      </w:r>
      <w:r>
        <w:rPr>
          <w:color w:val="2D3C50"/>
        </w:rPr>
        <w:t>Speaker</w:t>
      </w:r>
      <w:r>
        <w:rPr>
          <w:color w:val="2D3C50"/>
          <w:spacing w:val="-8"/>
        </w:rPr>
        <w:t xml:space="preserve"> </w:t>
      </w:r>
      <w:r>
        <w:rPr>
          <w:color w:val="2D3C50"/>
        </w:rPr>
        <w:t>Verification</w:t>
      </w:r>
      <w:r>
        <w:rPr>
          <w:color w:val="2D3C50"/>
          <w:spacing w:val="-9"/>
        </w:rPr>
        <w:t xml:space="preserve"> </w:t>
      </w:r>
      <w:r>
        <w:rPr>
          <w:color w:val="2D3C50"/>
        </w:rPr>
        <w:t>using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ResNet</w:t>
      </w:r>
      <w:r>
        <w:rPr>
          <w:color w:val="2D3C50"/>
        </w:rPr>
        <w:fldChar w:fldCharType="end"/>
      </w:r>
      <w:r>
        <w:rPr>
          <w:color w:val="2D3C50"/>
          <w:spacing w:val="-8"/>
        </w:rPr>
        <w:t xml:space="preserve"> </w:t>
      </w:r>
      <w:r>
        <w:rPr>
          <w:color w:val="2D3C50"/>
          <w:spacing w:val="-10"/>
        </w:rPr>
        <w:t>⁘</w:t>
      </w:r>
    </w:p>
    <w:p w14:paraId="377FE098">
      <w:pPr>
        <w:spacing w:before="1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Technologies</w:t>
      </w:r>
      <w:r>
        <w:rPr>
          <w:color w:val="2D3C50"/>
          <w:sz w:val="20"/>
        </w:rPr>
        <w:t>:</w:t>
      </w:r>
      <w:r>
        <w:rPr>
          <w:color w:val="2D3C50"/>
          <w:spacing w:val="-12"/>
          <w:sz w:val="20"/>
        </w:rPr>
        <w:t xml:space="preserve"> </w:t>
      </w:r>
      <w:r>
        <w:rPr>
          <w:color w:val="2D3C50"/>
          <w:spacing w:val="-2"/>
          <w:sz w:val="20"/>
        </w:rPr>
        <w:t>ResNet</w:t>
      </w:r>
    </w:p>
    <w:p w14:paraId="2011B56A">
      <w:pPr>
        <w:spacing w:before="0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Description</w:t>
      </w:r>
      <w:r>
        <w:rPr>
          <w:color w:val="2D3C50"/>
          <w:sz w:val="20"/>
        </w:rPr>
        <w:t>: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Built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speaker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verification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system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using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ResNet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architecture.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Trained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on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extensive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voice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data,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the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model accurately identified speakers, highlighting ResNet's efficiency in processing complex auditory information.</w:t>
      </w:r>
    </w:p>
    <w:p w14:paraId="648CE8DD">
      <w:pPr>
        <w:spacing w:before="11" w:line="240" w:lineRule="auto"/>
        <w:rPr>
          <w:sz w:val="20"/>
        </w:rPr>
      </w:pPr>
    </w:p>
    <w:p w14:paraId="0CF35562">
      <w:pPr>
        <w:pStyle w:val="3"/>
        <w:numPr>
          <w:ilvl w:val="0"/>
          <w:numId w:val="3"/>
        </w:numPr>
        <w:tabs>
          <w:tab w:val="left" w:pos="519"/>
        </w:tabs>
        <w:spacing w:before="0" w:after="0" w:line="240" w:lineRule="auto"/>
        <w:ind w:left="519" w:right="0" w:hanging="419"/>
        <w:jc w:val="left"/>
        <w:rPr>
          <w:rFonts w:ascii="Wingdings" w:hAnsi="Wingdings"/>
          <w:b w:val="0"/>
          <w:color w:val="2D3C50"/>
        </w:rPr>
      </w:pPr>
      <w:r>
        <w:rPr>
          <w:color w:val="2D3C50"/>
        </w:rPr>
        <w:t>Neural</w:t>
      </w:r>
      <w:r>
        <w:rPr>
          <w:color w:val="2D3C50"/>
          <w:spacing w:val="-7"/>
        </w:rPr>
        <w:t xml:space="preserve"> </w:t>
      </w:r>
      <w:r>
        <w:rPr>
          <w:color w:val="2D3C50"/>
        </w:rPr>
        <w:t>Network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from</w:t>
      </w:r>
      <w:r>
        <w:rPr>
          <w:color w:val="2D3C50"/>
          <w:spacing w:val="-7"/>
        </w:rPr>
        <w:t xml:space="preserve"> </w:t>
      </w:r>
      <w:r>
        <w:rPr>
          <w:color w:val="2D3C50"/>
          <w:spacing w:val="-2"/>
        </w:rPr>
        <w:t>Scratch</w:t>
      </w:r>
    </w:p>
    <w:p w14:paraId="6B0E16E5">
      <w:pPr>
        <w:spacing w:before="1"/>
        <w:ind w:left="599" w:right="0" w:firstLine="0"/>
        <w:jc w:val="left"/>
        <w:rPr>
          <w:sz w:val="20"/>
        </w:rPr>
      </w:pPr>
      <w:r>
        <w:rPr>
          <w:b/>
          <w:color w:val="2D3C50"/>
          <w:sz w:val="20"/>
        </w:rPr>
        <w:t>Description</w:t>
      </w:r>
      <w:r>
        <w:rPr>
          <w:color w:val="2D3C50"/>
          <w:sz w:val="20"/>
        </w:rPr>
        <w:t>: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Constructed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neural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network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from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the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ground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up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using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Python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and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NumPy,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demonstrating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a</w:t>
      </w:r>
      <w:r>
        <w:rPr>
          <w:color w:val="2D3C50"/>
          <w:spacing w:val="80"/>
          <w:sz w:val="20"/>
        </w:rPr>
        <w:t xml:space="preserve"> </w:t>
      </w:r>
      <w:r>
        <w:rPr>
          <w:color w:val="2D3C50"/>
          <w:sz w:val="20"/>
        </w:rPr>
        <w:t>comprehensive understanding of neural network principles and their implementation.</w:t>
      </w:r>
    </w:p>
    <w:p w14:paraId="3C2B830E">
      <w:pPr>
        <w:spacing w:before="2" w:line="240" w:lineRule="auto"/>
        <w:rPr>
          <w:sz w:val="8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74930</wp:posOffset>
                </wp:positionV>
                <wp:extent cx="6645910" cy="12700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2700">
                              <a:moveTo>
                                <a:pt x="6645909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36pt;margin-top:5.9pt;height:1pt;width:523.3pt;mso-position-horizontal-relative:page;mso-wrap-distance-bottom:0pt;mso-wrap-distance-top:0pt;z-index:-251649024;mso-width-relative:page;mso-height-relative:page;" fillcolor="#EAEBEC" filled="t" stroked="f" coordsize="6645909,12700" o:gfxdata="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XW&#10;NanXAAAACQEAAA8AAAAAAAAAAQAgAAAAIgAAAGRycy9kb3ducmV2LnhtbFBLAQIUABQAAAAIAIdO&#10;4kB/S3/EJAIAAOYEAAAOAAAAAAAAAAEAIAAAACYBAABkcnMvZTJvRG9jLnhtbFBLBQYAAAAABgAG&#10;AFkBAAC8BQAAAAA=&#10;" path="m6645909,12192l0,12192,0,0,6645909,0,6645909,1219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46FC0C40">
      <w:pPr>
        <w:spacing w:before="1" w:line="240" w:lineRule="auto"/>
        <w:rPr>
          <w:sz w:val="6"/>
        </w:rPr>
      </w:pPr>
    </w:p>
    <w:p w14:paraId="0DE76940">
      <w:pPr>
        <w:spacing w:after="0" w:line="240" w:lineRule="auto"/>
        <w:rPr>
          <w:sz w:val="6"/>
        </w:rPr>
        <w:sectPr>
          <w:pgSz w:w="11910" w:h="16840"/>
          <w:pgMar w:top="700" w:right="560" w:bottom="280" w:left="620" w:header="720" w:footer="720" w:gutter="0"/>
          <w:cols w:space="720" w:num="1"/>
        </w:sectPr>
      </w:pPr>
    </w:p>
    <w:p w14:paraId="1B099818">
      <w:pPr>
        <w:pStyle w:val="2"/>
        <w:spacing w:before="50"/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409575</wp:posOffset>
                </wp:positionH>
                <wp:positionV relativeFrom="paragraph">
                  <wp:posOffset>219075</wp:posOffset>
                </wp:positionV>
                <wp:extent cx="6693535" cy="76517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534" cy="765175"/>
                          <a:chOff x="0" y="0"/>
                          <a:chExt cx="6693534" cy="765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244" y="0"/>
                            <a:ext cx="6645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8415">
                                <a:moveTo>
                                  <a:pt x="6645909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645909" y="0"/>
                                </a:lnTo>
                                <a:lnTo>
                                  <a:pt x="6645909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C5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244" y="752475"/>
                            <a:ext cx="664590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2700">
                                <a:moveTo>
                                  <a:pt x="6645909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6645909" y="0"/>
                                </a:lnTo>
                                <a:lnTo>
                                  <a:pt x="6645909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BE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2671"/>
                            <a:ext cx="600456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4560" h="696595">
                                <a:moveTo>
                                  <a:pt x="6004560" y="9144"/>
                                </a:moveTo>
                                <a:lnTo>
                                  <a:pt x="3497580" y="9144"/>
                                </a:lnTo>
                                <a:lnTo>
                                  <a:pt x="3497580" y="0"/>
                                </a:lnTo>
                                <a:lnTo>
                                  <a:pt x="4572" y="0"/>
                                </a:lnTo>
                                <a:lnTo>
                                  <a:pt x="4572" y="467868"/>
                                </a:lnTo>
                                <a:lnTo>
                                  <a:pt x="0" y="467868"/>
                                </a:lnTo>
                                <a:lnTo>
                                  <a:pt x="0" y="696468"/>
                                </a:lnTo>
                                <a:lnTo>
                                  <a:pt x="3037332" y="696468"/>
                                </a:lnTo>
                                <a:lnTo>
                                  <a:pt x="3037332" y="678180"/>
                                </a:lnTo>
                                <a:lnTo>
                                  <a:pt x="3186684" y="678180"/>
                                </a:lnTo>
                                <a:lnTo>
                                  <a:pt x="3186684" y="693420"/>
                                </a:lnTo>
                                <a:lnTo>
                                  <a:pt x="6004560" y="693420"/>
                                </a:lnTo>
                                <a:lnTo>
                                  <a:pt x="600456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7.25pt;height:60.25pt;width:527.05pt;mso-position-horizontal-relative:page;z-index:-251654144;mso-width-relative:page;mso-height-relative:page;" coordsize="6693534,765175" o:gfxdata="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5hPAs2QAAAAoBAAAPAAAAAAAAAAEAIAAAACIAAABkcnMvZG93bnJldi54&#10;bWxQSwECFAAUAAAACACHTuJAobuNF4gDAACoDQAADgAAAAAAAAABACAAAAAoAQAAZHJzL2Uyb0Rv&#10;Yy54bWxQSwUGAAAAAAYABgBZAQAAIgcAAAAA&#10;">
                <o:lock v:ext="edit" aspectratio="f"/>
                <v:shape id="Graphic 18" o:spid="_x0000_s1026" o:spt="100" style="position:absolute;left:47244;top:0;height:18415;width:6645909;" fillcolor="#2D3C50" filled="t" stroked="f" coordsize="6645909,18415" o:gfxdata="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CPSK/&#10;AAAA2wAAAA8AAAAAAAAAAQAgAAAAIgAAAGRycy9kb3ducmV2LnhtbFBLAQIUABQAAAAIAIdO4kAz&#10;LwWeOwAAADkAAAAQAAAAAAAAAAEAIAAAAA4BAABkcnMvc2hhcGV4bWwueG1sUEsFBgAAAAAGAAYA&#10;WwEAALgDAAAAAA==&#10;" path="m6645909,18288l0,18288,0,0,6645909,0,6645909,182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47244;top:752475;height:12700;width:6645909;" fillcolor="#EAEBEC" filled="t" stroked="f" coordsize="6645909,12700" o:gfxdata="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R/XOugAAANsA&#10;AAAPAAAAAAAAAAEAIAAAACIAAABkcnMvZG93bnJldi54bWxQSwECFAAUAAAACACHTuJAMy8FnjsA&#10;AAA5AAAAEAAAAAAAAAABACAAAAAJAQAAZHJzL3NoYXBleG1sLnhtbFBLBQYAAAAABgAGAFsBAACz&#10;AwAAAAA=&#10;" path="m6645909,12192l0,12192,0,0,6645909,0,6645909,1219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42671;height:696595;width:6004560;" fillcolor="#FFFFFF" filled="t" stroked="f" coordsize="6004560,696595" o:gfxdata="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l9rftwAAANsAAAAP&#10;AAAAAAAAAAEAIAAAACIAAABkcnMvZG93bnJldi54bWxQSwECFAAUAAAACACHTuJAMy8FnjsAAAA5&#10;AAAAEAAAAAAAAAABACAAAAAGAQAAZHJzL3NoYXBleG1sLnhtbFBLBQYAAAAABgAGAFsBAACwAwAA&#10;AAA=&#10;" path="m6004560,9144l3497580,9144,3497580,0,4572,0,4572,467868,0,467868,0,696468,3037332,696468,3037332,678180,3186684,678180,3186684,693420,6004560,693420,6004560,91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2D3C50"/>
          <w:spacing w:val="-2"/>
        </w:rPr>
        <w:t>CERTIFICATIONS</w:t>
      </w:r>
    </w:p>
    <w:p w14:paraId="7F6ABB30">
      <w:pPr>
        <w:pStyle w:val="9"/>
        <w:numPr>
          <w:ilvl w:val="0"/>
          <w:numId w:val="3"/>
        </w:numPr>
        <w:tabs>
          <w:tab w:val="left" w:pos="601"/>
        </w:tabs>
        <w:spacing w:before="163" w:after="0" w:line="229" w:lineRule="exact"/>
        <w:ind w:left="601" w:right="0" w:hanging="420"/>
        <w:jc w:val="left"/>
        <w:rPr>
          <w:rFonts w:ascii="Wingdings" w:hAnsi="Wingdings"/>
          <w:color w:val="2D3C50"/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63500</wp:posOffset>
                </wp:positionV>
                <wp:extent cx="2667635" cy="625475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25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B34402">
                            <w:pPr>
                              <w:pStyle w:val="6"/>
                              <w:spacing w:line="245" w:lineRule="exact"/>
                              <w:ind w:left="0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2D3C50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color w:val="2D3C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D3C50"/>
                              </w:rPr>
                              <w:t>Introduction</w:t>
                            </w:r>
                            <w:r>
                              <w:rPr>
                                <w:rFonts w:ascii="Times New Roman"/>
                                <w:color w:val="2D3C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D3C5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2D3C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D3C50"/>
                              </w:rPr>
                              <w:t>NLP</w:t>
                            </w:r>
                            <w:r>
                              <w:rPr>
                                <w:rFonts w:ascii="Times New Roman"/>
                                <w:color w:val="2D3C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D3C50"/>
                              </w:rPr>
                              <w:t>(</w:t>
                            </w:r>
                            <w:r>
                              <w:rPr>
                                <w:color w:val="2D3C50"/>
                              </w:rPr>
                              <w:t>Analytics</w:t>
                            </w:r>
                            <w:r>
                              <w:rPr>
                                <w:color w:val="2D3C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Vidhya</w:t>
                            </w:r>
                            <w:r>
                              <w:rPr>
                                <w:color w:val="2D3C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D3C50"/>
                                <w:spacing w:val="-10"/>
                              </w:rPr>
                              <w:t>)</w:t>
                            </w:r>
                          </w:p>
                          <w:p w14:paraId="24FC75EB">
                            <w:pPr>
                              <w:pStyle w:val="6"/>
                              <w:spacing w:before="1" w:line="245" w:lineRule="exact"/>
                              <w:ind w:left="0"/>
                            </w:pPr>
                            <w:r>
                              <w:rPr>
                                <w:rFonts w:ascii="Times New Roman" w:hAnsi="Times New Roman"/>
                                <w:color w:val="2D3C5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2D3C5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Machine</w:t>
                            </w:r>
                            <w:r>
                              <w:rPr>
                                <w:color w:val="2D3C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Learning</w:t>
                            </w:r>
                            <w:r>
                              <w:rPr>
                                <w:color w:val="2D3C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–</w:t>
                            </w:r>
                            <w:r>
                              <w:rPr>
                                <w:color w:val="2D3C5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Artificial</w:t>
                            </w:r>
                            <w:r>
                              <w:rPr>
                                <w:color w:val="2D3C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  <w:spacing w:val="-2"/>
                              </w:rPr>
                              <w:t>Intelligence(iTi)</w:t>
                            </w:r>
                          </w:p>
                          <w:p w14:paraId="669B5C16">
                            <w:pPr>
                              <w:pStyle w:val="6"/>
                              <w:spacing w:line="245" w:lineRule="exact"/>
                              <w:ind w:left="0"/>
                            </w:pPr>
                            <w:r>
                              <w:rPr>
                                <w:color w:val="2D3C50"/>
                              </w:rPr>
                              <w:t>-</w:t>
                            </w:r>
                            <w:r>
                              <w:rPr>
                                <w:color w:val="2D3C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AI</w:t>
                            </w:r>
                            <w:r>
                              <w:rPr>
                                <w:color w:val="2D3C5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Intern</w:t>
                            </w:r>
                            <w:r>
                              <w:rPr>
                                <w:color w:val="2D3C5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(Prodigy</w:t>
                            </w:r>
                            <w:r>
                              <w:rPr>
                                <w:color w:val="2D3C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info</w:t>
                            </w:r>
                            <w:r>
                              <w:rPr>
                                <w:color w:val="2D3C50"/>
                                <w:spacing w:val="-2"/>
                              </w:rPr>
                              <w:t xml:space="preserve"> tech)</w:t>
                            </w:r>
                          </w:p>
                          <w:p w14:paraId="2C23159F">
                            <w:pPr>
                              <w:pStyle w:val="6"/>
                              <w:spacing w:before="1" w:line="246" w:lineRule="exact"/>
                              <w:ind w:left="0"/>
                            </w:pPr>
                            <w:r>
                              <w:rPr>
                                <w:color w:val="2D3C50"/>
                              </w:rPr>
                              <w:t>-</w:t>
                            </w:r>
                            <w:r>
                              <w:rPr>
                                <w:color w:val="2D3C5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AI</w:t>
                            </w:r>
                            <w:r>
                              <w:rPr>
                                <w:color w:val="2D3C5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Intern</w:t>
                            </w:r>
                            <w:r>
                              <w:rPr>
                                <w:color w:val="2D3C5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(Impact</w:t>
                            </w:r>
                            <w:r>
                              <w:rPr>
                                <w:color w:val="2D3C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Zewail</w:t>
                            </w:r>
                            <w:r>
                              <w:rPr>
                                <w:color w:val="2D3C5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</w:rPr>
                              <w:t>City</w:t>
                            </w:r>
                            <w:r>
                              <w:rPr>
                                <w:color w:val="2D3C5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D3C50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36pt;margin-top:5pt;height:49.25pt;width:210.05pt;mso-position-horizontal-relative:page;z-index:-251655168;mso-width-relative:page;mso-height-relative:page;" filled="f" stroked="f" coordsize="21600,21600" o:gfxdata="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8SYLXYAAAACQEAAA8AAAAAAAAAAQAgAAAAIgAAAGRycy9kb3ducmV2LnhtbFBLAQIUABQAAAAI&#10;AIdO4kAVhj5WtAEAAHY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BB34402">
                      <w:pPr>
                        <w:pStyle w:val="6"/>
                        <w:spacing w:line="245" w:lineRule="exact"/>
                        <w:ind w:left="0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2D3C50"/>
                        </w:rPr>
                        <w:t>-</w:t>
                      </w:r>
                      <w:r>
                        <w:rPr>
                          <w:rFonts w:ascii="Times New Roman"/>
                          <w:color w:val="2D3C5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D3C50"/>
                        </w:rPr>
                        <w:t>Introduction</w:t>
                      </w:r>
                      <w:r>
                        <w:rPr>
                          <w:rFonts w:ascii="Times New Roman"/>
                          <w:color w:val="2D3C5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D3C50"/>
                        </w:rPr>
                        <w:t>to</w:t>
                      </w:r>
                      <w:r>
                        <w:rPr>
                          <w:rFonts w:ascii="Times New Roman"/>
                          <w:color w:val="2D3C5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D3C50"/>
                        </w:rPr>
                        <w:t>NLP</w:t>
                      </w:r>
                      <w:r>
                        <w:rPr>
                          <w:rFonts w:ascii="Times New Roman"/>
                          <w:color w:val="2D3C5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D3C50"/>
                        </w:rPr>
                        <w:t>(</w:t>
                      </w:r>
                      <w:r>
                        <w:rPr>
                          <w:color w:val="2D3C50"/>
                        </w:rPr>
                        <w:t>Analytics</w:t>
                      </w:r>
                      <w:r>
                        <w:rPr>
                          <w:color w:val="2D3C50"/>
                          <w:spacing w:val="-5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Vidhya</w:t>
                      </w:r>
                      <w:r>
                        <w:rPr>
                          <w:color w:val="2D3C5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2D3C50"/>
                          <w:spacing w:val="-10"/>
                        </w:rPr>
                        <w:t>)</w:t>
                      </w:r>
                    </w:p>
                    <w:p w14:paraId="24FC75EB">
                      <w:pPr>
                        <w:pStyle w:val="6"/>
                        <w:spacing w:before="1" w:line="245" w:lineRule="exact"/>
                        <w:ind w:left="0"/>
                      </w:pPr>
                      <w:r>
                        <w:rPr>
                          <w:rFonts w:ascii="Times New Roman" w:hAnsi="Times New Roman"/>
                          <w:color w:val="2D3C5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2D3C50"/>
                          <w:spacing w:val="-8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Machine</w:t>
                      </w:r>
                      <w:r>
                        <w:rPr>
                          <w:color w:val="2D3C50"/>
                          <w:spacing w:val="-7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Learning</w:t>
                      </w:r>
                      <w:r>
                        <w:rPr>
                          <w:color w:val="2D3C50"/>
                          <w:spacing w:val="-5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–</w:t>
                      </w:r>
                      <w:r>
                        <w:rPr>
                          <w:color w:val="2D3C50"/>
                          <w:spacing w:val="-7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Artificial</w:t>
                      </w:r>
                      <w:r>
                        <w:rPr>
                          <w:color w:val="2D3C50"/>
                          <w:spacing w:val="-5"/>
                        </w:rPr>
                        <w:t xml:space="preserve"> </w:t>
                      </w:r>
                      <w:r>
                        <w:rPr>
                          <w:color w:val="2D3C50"/>
                          <w:spacing w:val="-2"/>
                        </w:rPr>
                        <w:t>Intelligence(iTi)</w:t>
                      </w:r>
                    </w:p>
                    <w:p w14:paraId="669B5C16">
                      <w:pPr>
                        <w:pStyle w:val="6"/>
                        <w:spacing w:line="245" w:lineRule="exact"/>
                        <w:ind w:left="0"/>
                      </w:pPr>
                      <w:r>
                        <w:rPr>
                          <w:color w:val="2D3C50"/>
                        </w:rPr>
                        <w:t>-</w:t>
                      </w:r>
                      <w:r>
                        <w:rPr>
                          <w:color w:val="2D3C50"/>
                          <w:spacing w:val="-6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AI</w:t>
                      </w:r>
                      <w:r>
                        <w:rPr>
                          <w:color w:val="2D3C50"/>
                          <w:spacing w:val="-4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Intern</w:t>
                      </w:r>
                      <w:r>
                        <w:rPr>
                          <w:color w:val="2D3C50"/>
                          <w:spacing w:val="39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(Prodigy</w:t>
                      </w:r>
                      <w:r>
                        <w:rPr>
                          <w:color w:val="2D3C50"/>
                          <w:spacing w:val="-3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info</w:t>
                      </w:r>
                      <w:r>
                        <w:rPr>
                          <w:color w:val="2D3C50"/>
                          <w:spacing w:val="-2"/>
                        </w:rPr>
                        <w:t xml:space="preserve"> tech)</w:t>
                      </w:r>
                    </w:p>
                    <w:p w14:paraId="2C23159F">
                      <w:pPr>
                        <w:pStyle w:val="6"/>
                        <w:spacing w:before="1" w:line="246" w:lineRule="exact"/>
                        <w:ind w:left="0"/>
                      </w:pPr>
                      <w:r>
                        <w:rPr>
                          <w:color w:val="2D3C50"/>
                        </w:rPr>
                        <w:t>-</w:t>
                      </w:r>
                      <w:r>
                        <w:rPr>
                          <w:color w:val="2D3C50"/>
                          <w:spacing w:val="-6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AI</w:t>
                      </w:r>
                      <w:r>
                        <w:rPr>
                          <w:color w:val="2D3C50"/>
                          <w:spacing w:val="-3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Intern</w:t>
                      </w:r>
                      <w:r>
                        <w:rPr>
                          <w:color w:val="2D3C50"/>
                          <w:spacing w:val="39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(Impact</w:t>
                      </w:r>
                      <w:r>
                        <w:rPr>
                          <w:color w:val="2D3C50"/>
                          <w:spacing w:val="-2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Zewail</w:t>
                      </w:r>
                      <w:r>
                        <w:rPr>
                          <w:color w:val="2D3C50"/>
                          <w:spacing w:val="-5"/>
                        </w:rPr>
                        <w:t xml:space="preserve"> </w:t>
                      </w:r>
                      <w:r>
                        <w:rPr>
                          <w:color w:val="2D3C50"/>
                        </w:rPr>
                        <w:t>City</w:t>
                      </w:r>
                      <w:r>
                        <w:rPr>
                          <w:color w:val="2D3C50"/>
                          <w:spacing w:val="-2"/>
                        </w:rPr>
                        <w:t xml:space="preserve"> </w:t>
                      </w:r>
                      <w:r>
                        <w:rPr>
                          <w:color w:val="2D3C50"/>
                          <w:spacing w:val="-1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color w:val="2D3C50"/>
          <w:sz w:val="20"/>
        </w:rPr>
        <w:t>Introduction</w:t>
      </w:r>
      <w:r>
        <w:rPr>
          <w:rFonts w:ascii="Times New Roman" w:hAnsi="Times New Roman"/>
          <w:color w:val="2D3C50"/>
          <w:spacing w:val="-10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to</w:t>
      </w:r>
      <w:r>
        <w:rPr>
          <w:rFonts w:ascii="Times New Roman" w:hAnsi="Times New Roman"/>
          <w:color w:val="2D3C50"/>
          <w:spacing w:val="-7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NLP</w:t>
      </w:r>
      <w:r>
        <w:rPr>
          <w:rFonts w:ascii="Times New Roman" w:hAnsi="Times New Roman"/>
          <w:color w:val="2D3C50"/>
          <w:spacing w:val="-8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(Analytics</w:t>
      </w:r>
      <w:r>
        <w:rPr>
          <w:rFonts w:ascii="Times New Roman" w:hAnsi="Times New Roman"/>
          <w:color w:val="2D3C50"/>
          <w:spacing w:val="-7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Vidhya</w:t>
      </w:r>
      <w:r>
        <w:rPr>
          <w:rFonts w:ascii="Times New Roman" w:hAnsi="Times New Roman"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color w:val="2D3C50"/>
          <w:spacing w:val="-10"/>
          <w:sz w:val="20"/>
        </w:rPr>
        <w:t>)</w:t>
      </w:r>
    </w:p>
    <w:p w14:paraId="074E98AC">
      <w:pPr>
        <w:pStyle w:val="9"/>
        <w:numPr>
          <w:ilvl w:val="0"/>
          <w:numId w:val="3"/>
        </w:numPr>
        <w:tabs>
          <w:tab w:val="left" w:pos="601"/>
        </w:tabs>
        <w:spacing w:before="0" w:after="0" w:line="229" w:lineRule="exact"/>
        <w:ind w:left="601" w:right="0" w:hanging="420"/>
        <w:jc w:val="left"/>
        <w:rPr>
          <w:rFonts w:ascii="Wingdings" w:hAnsi="Wingdings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Machine</w:t>
      </w:r>
      <w:r>
        <w:rPr>
          <w:rFonts w:ascii="Times New Roman" w:hAnsi="Times New Roman"/>
          <w:color w:val="2D3C50"/>
          <w:spacing w:val="-8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Learning</w:t>
      </w:r>
      <w:r>
        <w:rPr>
          <w:rFonts w:ascii="Times New Roman" w:hAnsi="Times New Roman"/>
          <w:color w:val="2D3C50"/>
          <w:spacing w:val="-7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–</w:t>
      </w:r>
      <w:r>
        <w:rPr>
          <w:rFonts w:ascii="Times New Roman" w:hAnsi="Times New Roman"/>
          <w:color w:val="2D3C50"/>
          <w:spacing w:val="-7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Artificial</w:t>
      </w:r>
      <w:r>
        <w:rPr>
          <w:rFonts w:ascii="Times New Roman" w:hAnsi="Times New Roman"/>
          <w:color w:val="2D3C50"/>
          <w:spacing w:val="-8"/>
          <w:sz w:val="20"/>
        </w:rPr>
        <w:t xml:space="preserve"> </w:t>
      </w:r>
      <w:r>
        <w:rPr>
          <w:rFonts w:ascii="Times New Roman" w:hAnsi="Times New Roman"/>
          <w:color w:val="2D3C50"/>
          <w:spacing w:val="-2"/>
          <w:sz w:val="20"/>
        </w:rPr>
        <w:t>Intelligence(iTi)</w:t>
      </w:r>
    </w:p>
    <w:p w14:paraId="79EF60C3">
      <w:pPr>
        <w:pStyle w:val="9"/>
        <w:numPr>
          <w:ilvl w:val="0"/>
          <w:numId w:val="3"/>
        </w:numPr>
        <w:tabs>
          <w:tab w:val="left" w:pos="601"/>
        </w:tabs>
        <w:spacing w:before="0" w:after="0" w:line="240" w:lineRule="auto"/>
        <w:ind w:left="601" w:right="0" w:hanging="420"/>
        <w:jc w:val="left"/>
        <w:rPr>
          <w:rFonts w:ascii="Wingdings" w:hAnsi="Wingdings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AI</w:t>
      </w:r>
      <w:r>
        <w:rPr>
          <w:rFonts w:ascii="Times New Roman" w:hAnsi="Times New Roman"/>
          <w:color w:val="2D3C50"/>
          <w:spacing w:val="-5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Intern</w:t>
      </w:r>
      <w:r>
        <w:rPr>
          <w:rFonts w:ascii="Times New Roman" w:hAnsi="Times New Roman"/>
          <w:color w:val="2D3C50"/>
          <w:spacing w:val="41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(Prodigy</w:t>
      </w:r>
      <w:r>
        <w:rPr>
          <w:rFonts w:ascii="Times New Roman" w:hAnsi="Times New Roman"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info</w:t>
      </w:r>
      <w:r>
        <w:rPr>
          <w:rFonts w:ascii="Times New Roman" w:hAnsi="Times New Roman"/>
          <w:color w:val="2D3C50"/>
          <w:spacing w:val="-5"/>
          <w:sz w:val="20"/>
        </w:rPr>
        <w:t xml:space="preserve"> </w:t>
      </w:r>
      <w:r>
        <w:rPr>
          <w:rFonts w:ascii="Times New Roman" w:hAnsi="Times New Roman"/>
          <w:color w:val="2D3C50"/>
          <w:spacing w:val="-2"/>
          <w:sz w:val="20"/>
        </w:rPr>
        <w:t>tech)</w:t>
      </w:r>
    </w:p>
    <w:p w14:paraId="0CBF9A01">
      <w:pPr>
        <w:pStyle w:val="9"/>
        <w:numPr>
          <w:ilvl w:val="0"/>
          <w:numId w:val="3"/>
        </w:numPr>
        <w:tabs>
          <w:tab w:val="left" w:pos="594"/>
        </w:tabs>
        <w:spacing w:before="51" w:after="0" w:line="240" w:lineRule="auto"/>
        <w:ind w:left="594" w:right="0" w:hanging="420"/>
        <w:jc w:val="left"/>
        <w:rPr>
          <w:rFonts w:ascii="Wingdings" w:hAnsi="Wingdings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AI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Intern</w:t>
      </w:r>
      <w:r>
        <w:rPr>
          <w:rFonts w:ascii="Times New Roman" w:hAnsi="Times New Roman"/>
          <w:color w:val="2D3C50"/>
          <w:spacing w:val="39"/>
          <w:sz w:val="20"/>
        </w:rPr>
        <w:t xml:space="preserve"> </w:t>
      </w:r>
      <w:r>
        <w:rPr>
          <w:rFonts w:ascii="Times New Roman" w:hAnsi="Times New Roman"/>
          <w:b/>
          <w:color w:val="2D3C50"/>
          <w:sz w:val="20"/>
        </w:rPr>
        <w:t>(</w:t>
      </w:r>
      <w:r>
        <w:rPr>
          <w:rFonts w:ascii="Times New Roman" w:hAnsi="Times New Roman"/>
          <w:color w:val="2D3C50"/>
          <w:sz w:val="20"/>
        </w:rPr>
        <w:t>Impact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Zewail</w:t>
      </w:r>
      <w:r>
        <w:rPr>
          <w:rFonts w:ascii="Times New Roman" w:hAnsi="Times New Roman"/>
          <w:color w:val="2D3C50"/>
          <w:spacing w:val="-5"/>
          <w:sz w:val="20"/>
        </w:rPr>
        <w:t xml:space="preserve"> </w:t>
      </w:r>
      <w:r>
        <w:rPr>
          <w:rFonts w:ascii="Times New Roman" w:hAnsi="Times New Roman"/>
          <w:color w:val="2D3C50"/>
          <w:spacing w:val="-4"/>
          <w:sz w:val="20"/>
        </w:rPr>
        <w:t>City</w:t>
      </w:r>
      <w:r>
        <w:rPr>
          <w:rFonts w:ascii="Times New Roman" w:hAnsi="Times New Roman"/>
          <w:b/>
          <w:color w:val="2D3C50"/>
          <w:spacing w:val="-4"/>
          <w:sz w:val="20"/>
        </w:rPr>
        <w:t>)</w:t>
      </w:r>
    </w:p>
    <w:p w14:paraId="4E0F7AD9">
      <w:pPr>
        <w:pStyle w:val="2"/>
        <w:spacing w:before="213"/>
      </w:pPr>
      <w:r>
        <w:rPr>
          <w:color w:val="2D3C50"/>
        </w:rPr>
        <w:t>TECHNICAL</w:t>
      </w:r>
      <w:r>
        <w:rPr>
          <w:color w:val="2D3C50"/>
          <w:spacing w:val="-6"/>
        </w:rPr>
        <w:t xml:space="preserve"> </w:t>
      </w:r>
      <w:r>
        <w:rPr>
          <w:color w:val="2D3C50"/>
          <w:spacing w:val="-2"/>
        </w:rPr>
        <w:t>SKILLS</w:t>
      </w:r>
    </w:p>
    <w:p w14:paraId="479E2865">
      <w:pPr>
        <w:spacing w:before="0" w:line="240" w:lineRule="auto"/>
        <w:rPr>
          <w:b/>
          <w:sz w:val="20"/>
        </w:rPr>
      </w:pPr>
      <w:r>
        <w:br w:type="column"/>
      </w:r>
    </w:p>
    <w:p w14:paraId="2FF7E8FB">
      <w:pPr>
        <w:spacing w:before="43" w:line="240" w:lineRule="auto"/>
        <w:rPr>
          <w:b/>
          <w:sz w:val="20"/>
        </w:rPr>
      </w:pPr>
    </w:p>
    <w:p w14:paraId="4BF8B3C2">
      <w:pPr>
        <w:pStyle w:val="9"/>
        <w:numPr>
          <w:ilvl w:val="0"/>
          <w:numId w:val="3"/>
        </w:numPr>
        <w:tabs>
          <w:tab w:val="left" w:pos="519"/>
        </w:tabs>
        <w:spacing w:before="0" w:after="0" w:line="240" w:lineRule="auto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Meta</w:t>
      </w:r>
      <w:r>
        <w:rPr>
          <w:rFonts w:ascii="Times New Roman" w:hAnsi="Times New Roman"/>
          <w:color w:val="2D3C50"/>
          <w:spacing w:val="-6"/>
          <w:sz w:val="20"/>
        </w:rPr>
        <w:t xml:space="preserve"> </w:t>
      </w:r>
      <w:r>
        <w:rPr>
          <w:rFonts w:ascii="Times New Roman" w:hAnsi="Times New Roman"/>
          <w:color w:val="2D3C50"/>
          <w:spacing w:val="-2"/>
          <w:sz w:val="20"/>
        </w:rPr>
        <w:t>React.js</w:t>
      </w:r>
    </w:p>
    <w:p w14:paraId="5A8B794F">
      <w:pPr>
        <w:pStyle w:val="9"/>
        <w:numPr>
          <w:ilvl w:val="0"/>
          <w:numId w:val="3"/>
        </w:numPr>
        <w:tabs>
          <w:tab w:val="left" w:pos="519"/>
        </w:tabs>
        <w:spacing w:before="0" w:after="0" w:line="240" w:lineRule="auto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Front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End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from</w:t>
      </w:r>
      <w:r>
        <w:rPr>
          <w:rFonts w:ascii="Times New Roman" w:hAnsi="Times New Roman"/>
          <w:color w:val="2D3C50"/>
          <w:spacing w:val="-5"/>
          <w:sz w:val="20"/>
        </w:rPr>
        <w:t xml:space="preserve"> ITI</w:t>
      </w:r>
    </w:p>
    <w:p w14:paraId="6D2E7318">
      <w:pPr>
        <w:pStyle w:val="9"/>
        <w:numPr>
          <w:ilvl w:val="0"/>
          <w:numId w:val="3"/>
        </w:numPr>
        <w:tabs>
          <w:tab w:val="left" w:pos="519"/>
        </w:tabs>
        <w:spacing w:before="1" w:after="0" w:line="229" w:lineRule="exact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Boord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pacing w:val="-2"/>
          <w:sz w:val="20"/>
        </w:rPr>
        <w:t>React.js</w:t>
      </w:r>
    </w:p>
    <w:p w14:paraId="4452D586">
      <w:pPr>
        <w:pStyle w:val="9"/>
        <w:numPr>
          <w:ilvl w:val="0"/>
          <w:numId w:val="3"/>
        </w:numPr>
        <w:tabs>
          <w:tab w:val="left" w:pos="519"/>
        </w:tabs>
        <w:spacing w:before="0" w:after="0" w:line="229" w:lineRule="exact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rFonts w:ascii="Times New Roman" w:hAnsi="Times New Roman"/>
          <w:color w:val="2D3C50"/>
          <w:sz w:val="20"/>
        </w:rPr>
        <w:t>JS</w:t>
      </w:r>
      <w:r>
        <w:rPr>
          <w:rFonts w:ascii="Times New Roman" w:hAnsi="Times New Roman"/>
          <w:color w:val="2D3C50"/>
          <w:spacing w:val="-5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from</w:t>
      </w:r>
      <w:r>
        <w:rPr>
          <w:rFonts w:ascii="Times New Roman" w:hAnsi="Times New Roman"/>
          <w:color w:val="2D3C50"/>
          <w:spacing w:val="-4"/>
          <w:sz w:val="20"/>
        </w:rPr>
        <w:t xml:space="preserve"> </w:t>
      </w:r>
      <w:r>
        <w:rPr>
          <w:rFonts w:ascii="Times New Roman" w:hAnsi="Times New Roman"/>
          <w:color w:val="2D3C50"/>
          <w:sz w:val="20"/>
        </w:rPr>
        <w:t>Maharah</w:t>
      </w:r>
      <w:r>
        <w:rPr>
          <w:rFonts w:ascii="Times New Roman" w:hAnsi="Times New Roman"/>
          <w:color w:val="2D3C50"/>
          <w:spacing w:val="-4"/>
          <w:sz w:val="20"/>
        </w:rPr>
        <w:t xml:space="preserve"> Tech</w:t>
      </w:r>
    </w:p>
    <w:p w14:paraId="5FFCDF36">
      <w:pPr>
        <w:spacing w:after="0" w:line="229" w:lineRule="exact"/>
        <w:jc w:val="left"/>
        <w:rPr>
          <w:rFonts w:ascii="Wingdings" w:hAnsi="Wingdings"/>
          <w:sz w:val="20"/>
        </w:rPr>
        <w:sectPr>
          <w:type w:val="continuous"/>
          <w:pgSz w:w="11910" w:h="16840"/>
          <w:pgMar w:top="760" w:right="560" w:bottom="280" w:left="620" w:header="720" w:footer="720" w:gutter="0"/>
          <w:cols w:equalWidth="0" w:num="2">
            <w:col w:w="4407" w:space="686"/>
            <w:col w:w="5637"/>
          </w:cols>
        </w:sectPr>
      </w:pPr>
    </w:p>
    <w:p w14:paraId="6FB39CA4">
      <w:pPr>
        <w:spacing w:line="28" w:lineRule="exact"/>
        <w:ind w:left="100" w:right="0" w:firstLine="0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0" distR="0">
                <wp:extent cx="6645275" cy="18415"/>
                <wp:effectExtent l="0" t="0" r="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09" cy="18415"/>
                          <a:chOff x="0" y="0"/>
                          <a:chExt cx="6645909" cy="184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459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18415">
                                <a:moveTo>
                                  <a:pt x="6645909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645909" y="0"/>
                                </a:lnTo>
                                <a:lnTo>
                                  <a:pt x="6645909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3C5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5pt;width:523.25pt;" coordsize="6645909,18415" o:gfxdata="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074DWAAAABAEAAA8AAAAAAAAAAQAgAAAAIgAAAGRycy9kb3ducmV2LnhtbFBL&#10;AQIUABQAAAAIAIdO4kAU20+lagIAABQGAAAOAAAAAAAAAAEAIAAAACUBAABkcnMvZTJvRG9jLnht&#10;bFBLBQYAAAAABgAGAFkBAAABBgAAAAA=&#10;">
                <o:lock v:ext="edit" aspectratio="f"/>
                <v:shape id="Graphic 23" o:spid="_x0000_s1026" o:spt="100" style="position:absolute;left:0;top:0;height:18415;width:6645909;" fillcolor="#2D3C50" filled="t" stroked="f" coordsize="6645909,18415" o:gfxdata="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ymXu&#10;wAAAANsAAAAPAAAAAAAAAAEAIAAAACIAAABkcnMvZG93bnJldi54bWxQSwECFAAUAAAACACHTuJA&#10;My8FnjsAAAA5AAAAEAAAAAAAAAABACAAAAAPAQAAZHJzL3NoYXBleG1sLnhtbFBLBQYAAAAABgAG&#10;AFsBAAC5AwAAAAA=&#10;" path="m6645909,18288l0,18288,0,0,6645909,0,6645909,182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0E6B843">
      <w:pPr>
        <w:pStyle w:val="9"/>
        <w:numPr>
          <w:ilvl w:val="0"/>
          <w:numId w:val="3"/>
        </w:numPr>
        <w:tabs>
          <w:tab w:val="left" w:pos="519"/>
        </w:tabs>
        <w:spacing w:before="73" w:after="0" w:line="240" w:lineRule="auto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b/>
          <w:color w:val="2D3C50"/>
          <w:sz w:val="20"/>
        </w:rPr>
        <w:t>Frameworks</w:t>
      </w:r>
      <w:r>
        <w:rPr>
          <w:b/>
          <w:color w:val="2D3C50"/>
          <w:spacing w:val="-10"/>
          <w:sz w:val="20"/>
        </w:rPr>
        <w:t xml:space="preserve"> </w:t>
      </w:r>
      <w:r>
        <w:rPr>
          <w:b/>
          <w:color w:val="2D3C50"/>
          <w:sz w:val="20"/>
        </w:rPr>
        <w:t>&amp;</w:t>
      </w:r>
      <w:r>
        <w:rPr>
          <w:b/>
          <w:color w:val="2D3C50"/>
          <w:spacing w:val="-8"/>
          <w:sz w:val="20"/>
        </w:rPr>
        <w:t xml:space="preserve"> </w:t>
      </w:r>
      <w:r>
        <w:rPr>
          <w:b/>
          <w:color w:val="2D3C50"/>
          <w:sz w:val="20"/>
        </w:rPr>
        <w:t>Tools:</w:t>
      </w:r>
      <w:r>
        <w:rPr>
          <w:b/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TensorFlow,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PyTorch,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z w:val="20"/>
        </w:rPr>
        <w:t>scikit-learn,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React.js,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MongoDB,</w:t>
      </w:r>
      <w:r>
        <w:rPr>
          <w:color w:val="2D3C50"/>
          <w:spacing w:val="-10"/>
          <w:sz w:val="20"/>
        </w:rPr>
        <w:t xml:space="preserve"> </w:t>
      </w:r>
      <w:r>
        <w:rPr>
          <w:color w:val="2D3C50"/>
          <w:sz w:val="20"/>
        </w:rPr>
        <w:t>Node.js,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pacing w:val="-2"/>
          <w:sz w:val="20"/>
        </w:rPr>
        <w:t>PyCaret</w:t>
      </w:r>
    </w:p>
    <w:p w14:paraId="23EC2ACB">
      <w:pPr>
        <w:pStyle w:val="9"/>
        <w:numPr>
          <w:ilvl w:val="0"/>
          <w:numId w:val="3"/>
        </w:numPr>
        <w:tabs>
          <w:tab w:val="left" w:pos="519"/>
        </w:tabs>
        <w:spacing w:before="0" w:after="0" w:line="234" w:lineRule="exact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b/>
          <w:color w:val="2D3C50"/>
          <w:sz w:val="20"/>
        </w:rPr>
        <w:t>Programming</w:t>
      </w:r>
      <w:r>
        <w:rPr>
          <w:b/>
          <w:color w:val="2D3C50"/>
          <w:spacing w:val="-10"/>
          <w:sz w:val="20"/>
        </w:rPr>
        <w:t xml:space="preserve"> </w:t>
      </w:r>
      <w:r>
        <w:rPr>
          <w:b/>
          <w:color w:val="2D3C50"/>
          <w:sz w:val="20"/>
        </w:rPr>
        <w:t>Languages:</w:t>
      </w:r>
      <w:r>
        <w:rPr>
          <w:b/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Python,</w:t>
      </w:r>
      <w:r>
        <w:rPr>
          <w:color w:val="2D3C50"/>
          <w:spacing w:val="-11"/>
          <w:sz w:val="20"/>
        </w:rPr>
        <w:t xml:space="preserve"> </w:t>
      </w:r>
      <w:r>
        <w:rPr>
          <w:color w:val="2D3C50"/>
          <w:sz w:val="20"/>
        </w:rPr>
        <w:t>JavaScript,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z w:val="20"/>
        </w:rPr>
        <w:t>TypeScript,</w:t>
      </w:r>
      <w:r>
        <w:rPr>
          <w:color w:val="2D3C50"/>
          <w:spacing w:val="-9"/>
          <w:sz w:val="20"/>
        </w:rPr>
        <w:t xml:space="preserve"> </w:t>
      </w:r>
      <w:r>
        <w:rPr>
          <w:color w:val="2D3C50"/>
          <w:sz w:val="20"/>
        </w:rPr>
        <w:t>C++,</w:t>
      </w:r>
      <w:r>
        <w:rPr>
          <w:color w:val="2D3C50"/>
          <w:spacing w:val="-10"/>
          <w:sz w:val="20"/>
        </w:rPr>
        <w:t xml:space="preserve"> </w:t>
      </w:r>
      <w:r>
        <w:rPr>
          <w:color w:val="2D3C50"/>
          <w:spacing w:val="-4"/>
          <w:sz w:val="20"/>
        </w:rPr>
        <w:t>Java</w:t>
      </w:r>
    </w:p>
    <w:p w14:paraId="0E256C9C">
      <w:pPr>
        <w:pStyle w:val="9"/>
        <w:numPr>
          <w:ilvl w:val="0"/>
          <w:numId w:val="3"/>
        </w:numPr>
        <w:tabs>
          <w:tab w:val="left" w:pos="519"/>
        </w:tabs>
        <w:spacing w:before="0" w:after="0" w:line="234" w:lineRule="exact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b/>
          <w:color w:val="2D3C50"/>
          <w:sz w:val="20"/>
        </w:rPr>
        <w:t>Libraries:</w:t>
      </w:r>
      <w:r>
        <w:rPr>
          <w:b/>
          <w:color w:val="2D3C50"/>
          <w:spacing w:val="-9"/>
          <w:sz w:val="20"/>
        </w:rPr>
        <w:t xml:space="preserve"> </w:t>
      </w:r>
      <w:r>
        <w:rPr>
          <w:color w:val="2D3C50"/>
          <w:sz w:val="20"/>
        </w:rPr>
        <w:t>NumPy,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Pandas,</w:t>
      </w:r>
      <w:r>
        <w:rPr>
          <w:color w:val="2D3C50"/>
          <w:spacing w:val="-11"/>
          <w:sz w:val="20"/>
        </w:rPr>
        <w:t xml:space="preserve"> </w:t>
      </w:r>
      <w:r>
        <w:rPr>
          <w:color w:val="2D3C50"/>
          <w:sz w:val="20"/>
        </w:rPr>
        <w:t>Matplotlib,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pacing w:val="-4"/>
          <w:sz w:val="20"/>
        </w:rPr>
        <w:t>NLTK</w:t>
      </w:r>
    </w:p>
    <w:p w14:paraId="3D525DAF">
      <w:pPr>
        <w:pStyle w:val="9"/>
        <w:numPr>
          <w:ilvl w:val="0"/>
          <w:numId w:val="3"/>
        </w:numPr>
        <w:tabs>
          <w:tab w:val="left" w:pos="519"/>
        </w:tabs>
        <w:spacing w:before="1" w:after="0" w:line="240" w:lineRule="auto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b/>
          <w:color w:val="2D3C50"/>
          <w:sz w:val="20"/>
        </w:rPr>
        <w:t>Development</w:t>
      </w:r>
      <w:r>
        <w:rPr>
          <w:b/>
          <w:color w:val="2D3C50"/>
          <w:spacing w:val="-5"/>
          <w:sz w:val="20"/>
        </w:rPr>
        <w:t xml:space="preserve"> </w:t>
      </w:r>
      <w:r>
        <w:rPr>
          <w:b/>
          <w:color w:val="2D3C50"/>
          <w:sz w:val="20"/>
        </w:rPr>
        <w:t>Tools:</w:t>
      </w:r>
      <w:r>
        <w:rPr>
          <w:b/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Git,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GitHub,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VS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Code,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pacing w:val="-5"/>
          <w:sz w:val="20"/>
        </w:rPr>
        <w:t>npm</w:t>
      </w:r>
    </w:p>
    <w:p w14:paraId="419DB6AA">
      <w:pPr>
        <w:pStyle w:val="9"/>
        <w:numPr>
          <w:ilvl w:val="0"/>
          <w:numId w:val="3"/>
        </w:numPr>
        <w:tabs>
          <w:tab w:val="left" w:pos="519"/>
        </w:tabs>
        <w:spacing w:before="1" w:after="0" w:line="240" w:lineRule="auto"/>
        <w:ind w:left="519" w:right="0" w:hanging="419"/>
        <w:jc w:val="left"/>
        <w:rPr>
          <w:rFonts w:ascii="Wingdings" w:hAnsi="Wingdings"/>
          <w:color w:val="2D3C50"/>
          <w:sz w:val="20"/>
        </w:rPr>
      </w:pPr>
      <w:r>
        <w:rPr>
          <w:b/>
          <w:color w:val="2D3C50"/>
          <w:sz w:val="20"/>
        </w:rPr>
        <w:t>Concepts:</w:t>
      </w:r>
      <w:r>
        <w:rPr>
          <w:b/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Machine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Learning,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Deep</w:t>
      </w:r>
      <w:r>
        <w:rPr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Learning,</w:t>
      </w:r>
      <w:r>
        <w:rPr>
          <w:color w:val="2D3C50"/>
          <w:spacing w:val="-4"/>
          <w:sz w:val="20"/>
        </w:rPr>
        <w:t xml:space="preserve"> </w:t>
      </w:r>
      <w:r>
        <w:rPr>
          <w:color w:val="2D3C50"/>
          <w:sz w:val="20"/>
        </w:rPr>
        <w:t>NLP,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OOP,</w:t>
      </w:r>
      <w:r>
        <w:rPr>
          <w:color w:val="2D3C50"/>
          <w:spacing w:val="-8"/>
          <w:sz w:val="20"/>
        </w:rPr>
        <w:t xml:space="preserve"> </w:t>
      </w:r>
      <w:r>
        <w:rPr>
          <w:color w:val="2D3C50"/>
          <w:sz w:val="20"/>
        </w:rPr>
        <w:t>Data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z w:val="20"/>
        </w:rPr>
        <w:t>Structures,</w:t>
      </w:r>
      <w:r>
        <w:rPr>
          <w:color w:val="2D3C50"/>
          <w:spacing w:val="-7"/>
          <w:sz w:val="20"/>
        </w:rPr>
        <w:t xml:space="preserve"> </w:t>
      </w:r>
      <w:r>
        <w:rPr>
          <w:color w:val="2D3C50"/>
          <w:spacing w:val="-2"/>
          <w:sz w:val="20"/>
        </w:rPr>
        <w:t>Algorithms</w:t>
      </w:r>
    </w:p>
    <w:p w14:paraId="5D8BDA2C">
      <w:pPr>
        <w:pStyle w:val="9"/>
        <w:numPr>
          <w:ilvl w:val="0"/>
          <w:numId w:val="3"/>
        </w:numPr>
        <w:tabs>
          <w:tab w:val="left" w:pos="520"/>
        </w:tabs>
        <w:spacing w:before="1" w:after="0" w:line="240" w:lineRule="auto"/>
        <w:ind w:left="520" w:right="606" w:hanging="420"/>
        <w:jc w:val="left"/>
        <w:rPr>
          <w:rFonts w:ascii="Wingdings" w:hAnsi="Wingdings"/>
          <w:color w:val="2D3C50"/>
          <w:sz w:val="20"/>
        </w:rPr>
      </w:pPr>
      <w:r>
        <w:rPr>
          <w:b/>
          <w:color w:val="2D3C50"/>
          <w:sz w:val="20"/>
        </w:rPr>
        <w:t>Other</w:t>
      </w:r>
      <w:r>
        <w:rPr>
          <w:b/>
          <w:color w:val="2D3C50"/>
          <w:spacing w:val="-4"/>
          <w:sz w:val="20"/>
        </w:rPr>
        <w:t xml:space="preserve"> </w:t>
      </w:r>
      <w:r>
        <w:rPr>
          <w:b/>
          <w:color w:val="2D3C50"/>
          <w:sz w:val="20"/>
        </w:rPr>
        <w:t>Skills:</w:t>
      </w:r>
      <w:r>
        <w:rPr>
          <w:b/>
          <w:color w:val="2D3C50"/>
          <w:spacing w:val="-6"/>
          <w:sz w:val="20"/>
        </w:rPr>
        <w:t xml:space="preserve"> </w:t>
      </w:r>
      <w:r>
        <w:rPr>
          <w:color w:val="2D3C50"/>
          <w:sz w:val="20"/>
        </w:rPr>
        <w:t>Fetch</w:t>
      </w:r>
      <w:r>
        <w:rPr>
          <w:color w:val="2D3C50"/>
          <w:spacing w:val="-2"/>
          <w:sz w:val="20"/>
        </w:rPr>
        <w:t xml:space="preserve"> </w:t>
      </w:r>
      <w:r>
        <w:rPr>
          <w:color w:val="2D3C50"/>
          <w:sz w:val="20"/>
        </w:rPr>
        <w:t>API,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Axios,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Redux,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Redux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Tool-kit,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HTML,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CSS,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Time Management,</w:t>
      </w:r>
      <w:r>
        <w:rPr>
          <w:color w:val="2D3C50"/>
          <w:spacing w:val="-5"/>
          <w:sz w:val="20"/>
        </w:rPr>
        <w:t xml:space="preserve"> </w:t>
      </w:r>
      <w:r>
        <w:rPr>
          <w:color w:val="2D3C50"/>
          <w:sz w:val="20"/>
        </w:rPr>
        <w:t>Research,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Problem</w:t>
      </w:r>
      <w:r>
        <w:rPr>
          <w:color w:val="2D3C50"/>
          <w:spacing w:val="-3"/>
          <w:sz w:val="20"/>
        </w:rPr>
        <w:t xml:space="preserve"> </w:t>
      </w:r>
      <w:r>
        <w:rPr>
          <w:color w:val="2D3C50"/>
          <w:sz w:val="20"/>
        </w:rPr>
        <w:t>Solving, Attention to Detail, Teamwork.</w:t>
      </w:r>
    </w:p>
    <w:p w14:paraId="3A1283CC">
      <w:pPr>
        <w:pStyle w:val="6"/>
        <w:ind w:left="0"/>
        <w:rPr>
          <w:sz w:val="8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74930</wp:posOffset>
                </wp:positionV>
                <wp:extent cx="6645910" cy="12700"/>
                <wp:effectExtent l="0" t="0" r="0" b="0"/>
                <wp:wrapTopAndBottom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2700">
                              <a:moveTo>
                                <a:pt x="6645909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BEC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36pt;margin-top:5.9pt;height:1pt;width:523.3pt;mso-position-horizontal-relative:page;mso-wrap-distance-bottom:0pt;mso-wrap-distance-top:0pt;z-index:-251648000;mso-width-relative:page;mso-height-relative:page;" fillcolor="#EAEBEC" filled="t" stroked="f" coordsize="6645909,12700" o:gfxdata="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XW&#10;NanXAAAACQEAAA8AAAAAAAAAAQAgAAAAIgAAAGRycy9kb3ducmV2LnhtbFBLAQIUABQAAAAIAIdO&#10;4kAcXOhhJAIAAOYEAAAOAAAAAAAAAAEAIAAAACYBAABkcnMvZTJvRG9jLnhtbFBLBQYAAAAABgAG&#10;AFkBAAC8BQAAAAA=&#10;" path="m6645909,12192l0,12192,0,0,6645909,0,6645909,12192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370DB39">
      <w:pPr>
        <w:pStyle w:val="2"/>
      </w:pPr>
      <w:r>
        <w:rPr>
          <w:color w:val="2D3C50"/>
        </w:rPr>
        <w:t>SOFT</w:t>
      </w:r>
      <w:r>
        <w:rPr>
          <w:color w:val="2D3C50"/>
          <w:spacing w:val="-3"/>
        </w:rPr>
        <w:t xml:space="preserve"> </w:t>
      </w:r>
      <w:r>
        <w:rPr>
          <w:color w:val="2D3C50"/>
        </w:rPr>
        <w:t>SKILLS</w:t>
      </w:r>
      <w:r>
        <w:rPr>
          <w:color w:val="2D3C50"/>
          <w:spacing w:val="-5"/>
        </w:rPr>
        <w:t xml:space="preserve"> </w:t>
      </w:r>
      <w:r>
        <w:rPr>
          <w:color w:val="2D3C50"/>
        </w:rPr>
        <w:t>AND</w:t>
      </w:r>
      <w:r>
        <w:rPr>
          <w:color w:val="2D3C50"/>
          <w:spacing w:val="-1"/>
        </w:rPr>
        <w:t xml:space="preserve"> </w:t>
      </w:r>
      <w:r>
        <w:rPr>
          <w:color w:val="2D3C50"/>
        </w:rPr>
        <w:t>OTHER</w:t>
      </w:r>
      <w:r>
        <w:rPr>
          <w:color w:val="2D3C50"/>
          <w:spacing w:val="-4"/>
        </w:rPr>
        <w:t xml:space="preserve"> </w:t>
      </w:r>
      <w:r>
        <w:rPr>
          <w:color w:val="2D3C50"/>
        </w:rPr>
        <w:t>RELEVANT</w:t>
      </w:r>
      <w:r>
        <w:rPr>
          <w:color w:val="2D3C50"/>
          <w:spacing w:val="-2"/>
        </w:rPr>
        <w:t xml:space="preserve"> INFORMATION</w:t>
      </w:r>
    </w:p>
    <w:p w14:paraId="4BB4D001">
      <w:pPr>
        <w:spacing w:after="0"/>
        <w:sectPr>
          <w:type w:val="continuous"/>
          <w:pgSz w:w="11910" w:h="16840"/>
          <w:pgMar w:top="760" w:right="560" w:bottom="280" w:left="620" w:header="720" w:footer="720" w:gutter="0"/>
          <w:cols w:space="720" w:num="1"/>
        </w:sectPr>
      </w:pPr>
    </w:p>
    <w:p w14:paraId="22EF900A">
      <w:pPr>
        <w:pStyle w:val="9"/>
        <w:numPr>
          <w:ilvl w:val="1"/>
          <w:numId w:val="3"/>
        </w:numPr>
        <w:tabs>
          <w:tab w:val="left" w:pos="748"/>
        </w:tabs>
        <w:spacing w:before="124" w:after="0" w:line="237" w:lineRule="auto"/>
        <w:ind w:left="748" w:right="38" w:hanging="420"/>
        <w:jc w:val="left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12065</wp:posOffset>
                </wp:positionV>
                <wp:extent cx="6645910" cy="18415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18415">
                              <a:moveTo>
                                <a:pt x="6645909" y="18288"/>
                              </a:move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  <a:lnTo>
                                <a:pt x="6645909" y="0"/>
                              </a:lnTo>
                              <a:lnTo>
                                <a:pt x="6645909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3C5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36pt;margin-top:0.95pt;height:1.45pt;width:523.3pt;mso-position-horizontal-relative:page;z-index:251660288;mso-width-relative:page;mso-height-relative:page;" fillcolor="#2D3C50" filled="t" stroked="f" coordsize="6645909,18415" o:gfxdata="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kXZTNkAAAAHAQAADwAAAAAAAAABACAAAAAiAAAAZHJzL2Rvd25yZXYueG1sUEsBAhQAFAAAAAgA&#10;h07iQGAXAGckAgAA5gQAAA4AAAAAAAAAAQAgAAAAKAEAAGRycy9lMm9Eb2MueG1sUEsFBgAAAAAG&#10;AAYAWQEAAL4FAAAAAA==&#10;" path="m6645909,18288l0,18288,0,0,6645909,0,6645909,1828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2D3C50"/>
          <w:sz w:val="18"/>
        </w:rPr>
        <w:t>Problem</w:t>
      </w:r>
      <w:r>
        <w:rPr>
          <w:b/>
          <w:color w:val="2D3C50"/>
          <w:spacing w:val="-6"/>
          <w:sz w:val="18"/>
        </w:rPr>
        <w:t xml:space="preserve"> </w:t>
      </w:r>
      <w:r>
        <w:rPr>
          <w:b/>
          <w:color w:val="2D3C50"/>
          <w:sz w:val="18"/>
        </w:rPr>
        <w:t>Solving:</w:t>
      </w:r>
      <w:r>
        <w:rPr>
          <w:b/>
          <w:color w:val="2D3C50"/>
          <w:spacing w:val="-7"/>
          <w:sz w:val="18"/>
        </w:rPr>
        <w:t xml:space="preserve"> </w:t>
      </w:r>
      <w:r>
        <w:rPr>
          <w:color w:val="2D3C50"/>
          <w:sz w:val="18"/>
        </w:rPr>
        <w:t>Adept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at</w:t>
      </w:r>
      <w:r>
        <w:rPr>
          <w:color w:val="2D3C50"/>
          <w:spacing w:val="-8"/>
          <w:sz w:val="18"/>
        </w:rPr>
        <w:t xml:space="preserve"> </w:t>
      </w:r>
      <w:r>
        <w:rPr>
          <w:color w:val="2D3C50"/>
          <w:sz w:val="18"/>
        </w:rPr>
        <w:t>analyzing</w:t>
      </w:r>
      <w:r>
        <w:rPr>
          <w:color w:val="2D3C50"/>
          <w:spacing w:val="-7"/>
          <w:sz w:val="18"/>
        </w:rPr>
        <w:t xml:space="preserve"> </w:t>
      </w:r>
      <w:r>
        <w:rPr>
          <w:color w:val="2D3C50"/>
          <w:sz w:val="18"/>
        </w:rPr>
        <w:t>complex</w:t>
      </w:r>
      <w:r>
        <w:rPr>
          <w:color w:val="2D3C50"/>
          <w:spacing w:val="-7"/>
          <w:sz w:val="18"/>
        </w:rPr>
        <w:t xml:space="preserve"> </w:t>
      </w:r>
      <w:r>
        <w:rPr>
          <w:color w:val="2D3C50"/>
          <w:sz w:val="18"/>
        </w:rPr>
        <w:t>problems</w:t>
      </w:r>
      <w:r>
        <w:rPr>
          <w:color w:val="2D3C50"/>
          <w:spacing w:val="40"/>
          <w:sz w:val="18"/>
        </w:rPr>
        <w:t xml:space="preserve"> </w:t>
      </w:r>
      <w:r>
        <w:rPr>
          <w:color w:val="2D3C50"/>
          <w:sz w:val="18"/>
        </w:rPr>
        <w:t>and developing effective solutions.</w:t>
      </w:r>
    </w:p>
    <w:p w14:paraId="2AD093A5">
      <w:pPr>
        <w:pStyle w:val="9"/>
        <w:numPr>
          <w:ilvl w:val="1"/>
          <w:numId w:val="3"/>
        </w:numPr>
        <w:tabs>
          <w:tab w:val="left" w:pos="748"/>
        </w:tabs>
        <w:spacing w:before="5" w:after="0" w:line="237" w:lineRule="auto"/>
        <w:ind w:left="748" w:right="229" w:hanging="420"/>
        <w:jc w:val="left"/>
        <w:rPr>
          <w:sz w:val="18"/>
        </w:rPr>
      </w:pPr>
      <w:r>
        <w:rPr>
          <w:b/>
          <w:color w:val="2D3C50"/>
          <w:sz w:val="18"/>
        </w:rPr>
        <w:t>Time</w:t>
      </w:r>
      <w:r>
        <w:rPr>
          <w:b/>
          <w:color w:val="2D3C50"/>
          <w:spacing w:val="-8"/>
          <w:sz w:val="18"/>
        </w:rPr>
        <w:t xml:space="preserve"> </w:t>
      </w:r>
      <w:r>
        <w:rPr>
          <w:b/>
          <w:color w:val="2D3C50"/>
          <w:sz w:val="18"/>
        </w:rPr>
        <w:t>Management:</w:t>
      </w:r>
      <w:r>
        <w:rPr>
          <w:b/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Efficiently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manages</w:t>
      </w:r>
      <w:r>
        <w:rPr>
          <w:color w:val="2D3C50"/>
          <w:spacing w:val="-9"/>
          <w:sz w:val="18"/>
        </w:rPr>
        <w:t xml:space="preserve"> </w:t>
      </w:r>
      <w:r>
        <w:rPr>
          <w:color w:val="2D3C50"/>
          <w:sz w:val="18"/>
        </w:rPr>
        <w:t>time</w:t>
      </w:r>
      <w:r>
        <w:rPr>
          <w:color w:val="2D3C50"/>
          <w:spacing w:val="-5"/>
          <w:sz w:val="18"/>
        </w:rPr>
        <w:t xml:space="preserve"> </w:t>
      </w:r>
      <w:r>
        <w:rPr>
          <w:color w:val="2D3C50"/>
          <w:sz w:val="18"/>
        </w:rPr>
        <w:t>to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meet</w:t>
      </w:r>
      <w:r>
        <w:rPr>
          <w:color w:val="2D3C50"/>
          <w:spacing w:val="40"/>
          <w:sz w:val="18"/>
        </w:rPr>
        <w:t xml:space="preserve"> </w:t>
      </w:r>
      <w:r>
        <w:rPr>
          <w:color w:val="2D3C50"/>
          <w:sz w:val="18"/>
        </w:rPr>
        <w:t>project deadlines and objectives.</w:t>
      </w:r>
    </w:p>
    <w:p w14:paraId="472307CF">
      <w:pPr>
        <w:pStyle w:val="9"/>
        <w:numPr>
          <w:ilvl w:val="1"/>
          <w:numId w:val="3"/>
        </w:numPr>
        <w:tabs>
          <w:tab w:val="left" w:pos="748"/>
        </w:tabs>
        <w:spacing w:before="5" w:after="0" w:line="237" w:lineRule="auto"/>
        <w:ind w:left="748" w:right="510" w:hanging="420"/>
        <w:jc w:val="left"/>
        <w:rPr>
          <w:sz w:val="18"/>
        </w:rPr>
      </w:pPr>
      <w:r>
        <w:rPr>
          <w:b/>
          <w:color w:val="2D3C50"/>
          <w:sz w:val="18"/>
        </w:rPr>
        <w:t>Attention</w:t>
      </w:r>
      <w:r>
        <w:rPr>
          <w:b/>
          <w:color w:val="2D3C50"/>
          <w:spacing w:val="-7"/>
          <w:sz w:val="18"/>
        </w:rPr>
        <w:t xml:space="preserve"> </w:t>
      </w:r>
      <w:r>
        <w:rPr>
          <w:b/>
          <w:color w:val="2D3C50"/>
          <w:sz w:val="18"/>
        </w:rPr>
        <w:t>to</w:t>
      </w:r>
      <w:r>
        <w:rPr>
          <w:b/>
          <w:color w:val="2D3C50"/>
          <w:spacing w:val="-6"/>
          <w:sz w:val="18"/>
        </w:rPr>
        <w:t xml:space="preserve"> </w:t>
      </w:r>
      <w:r>
        <w:rPr>
          <w:b/>
          <w:color w:val="2D3C50"/>
          <w:sz w:val="18"/>
        </w:rPr>
        <w:t>Detail:</w:t>
      </w:r>
      <w:r>
        <w:rPr>
          <w:b/>
          <w:color w:val="2D3C50"/>
          <w:spacing w:val="-4"/>
          <w:sz w:val="18"/>
        </w:rPr>
        <w:t xml:space="preserve"> </w:t>
      </w:r>
      <w:r>
        <w:rPr>
          <w:color w:val="2D3C50"/>
          <w:sz w:val="18"/>
        </w:rPr>
        <w:t>Pays</w:t>
      </w:r>
      <w:r>
        <w:rPr>
          <w:color w:val="2D3C50"/>
          <w:spacing w:val="-7"/>
          <w:sz w:val="18"/>
        </w:rPr>
        <w:t xml:space="preserve"> </w:t>
      </w:r>
      <w:r>
        <w:rPr>
          <w:color w:val="2D3C50"/>
          <w:sz w:val="18"/>
        </w:rPr>
        <w:t>close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attention</w:t>
      </w:r>
      <w:r>
        <w:rPr>
          <w:color w:val="2D3C50"/>
          <w:spacing w:val="-4"/>
          <w:sz w:val="18"/>
        </w:rPr>
        <w:t xml:space="preserve"> </w:t>
      </w:r>
      <w:r>
        <w:rPr>
          <w:color w:val="2D3C50"/>
          <w:sz w:val="18"/>
        </w:rPr>
        <w:t>to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detail,</w:t>
      </w:r>
      <w:r>
        <w:rPr>
          <w:color w:val="2D3C50"/>
          <w:spacing w:val="40"/>
          <w:sz w:val="18"/>
        </w:rPr>
        <w:t xml:space="preserve"> </w:t>
      </w:r>
      <w:r>
        <w:rPr>
          <w:color w:val="2D3C50"/>
          <w:sz w:val="18"/>
        </w:rPr>
        <w:t>ensuring high-quality outcomes.</w:t>
      </w:r>
    </w:p>
    <w:p w14:paraId="5F9E5DEE">
      <w:pPr>
        <w:pStyle w:val="9"/>
        <w:numPr>
          <w:ilvl w:val="1"/>
          <w:numId w:val="3"/>
        </w:numPr>
        <w:tabs>
          <w:tab w:val="left" w:pos="747"/>
        </w:tabs>
        <w:spacing w:before="153" w:after="0" w:line="237" w:lineRule="auto"/>
        <w:ind w:left="747" w:right="1080" w:hanging="420"/>
        <w:jc w:val="left"/>
        <w:rPr>
          <w:sz w:val="18"/>
        </w:rPr>
      </w:pPr>
      <w:r>
        <w:br w:type="column"/>
      </w:r>
      <w:r>
        <w:rPr>
          <w:b/>
          <w:color w:val="2D3C50"/>
          <w:sz w:val="18"/>
        </w:rPr>
        <w:t>Teamwork:</w:t>
      </w:r>
      <w:r>
        <w:rPr>
          <w:b/>
          <w:color w:val="2D3C50"/>
          <w:spacing w:val="-8"/>
          <w:sz w:val="18"/>
        </w:rPr>
        <w:t xml:space="preserve"> </w:t>
      </w:r>
      <w:r>
        <w:rPr>
          <w:color w:val="2D3C50"/>
          <w:sz w:val="18"/>
        </w:rPr>
        <w:t>Strong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team</w:t>
      </w:r>
      <w:r>
        <w:rPr>
          <w:color w:val="2D3C50"/>
          <w:spacing w:val="-7"/>
          <w:sz w:val="18"/>
        </w:rPr>
        <w:t xml:space="preserve"> </w:t>
      </w:r>
      <w:r>
        <w:rPr>
          <w:color w:val="2D3C50"/>
          <w:sz w:val="18"/>
        </w:rPr>
        <w:t>player</w:t>
      </w:r>
      <w:r>
        <w:rPr>
          <w:color w:val="2D3C50"/>
          <w:spacing w:val="-8"/>
          <w:sz w:val="18"/>
        </w:rPr>
        <w:t xml:space="preserve"> </w:t>
      </w:r>
      <w:r>
        <w:rPr>
          <w:color w:val="2D3C50"/>
          <w:sz w:val="18"/>
        </w:rPr>
        <w:t>with</w:t>
      </w:r>
      <w:r>
        <w:rPr>
          <w:color w:val="2D3C50"/>
          <w:spacing w:val="-7"/>
          <w:sz w:val="18"/>
        </w:rPr>
        <w:t xml:space="preserve"> </w:t>
      </w:r>
      <w:r>
        <w:rPr>
          <w:color w:val="2D3C50"/>
          <w:sz w:val="18"/>
        </w:rPr>
        <w:t>excellent</w:t>
      </w:r>
      <w:r>
        <w:rPr>
          <w:color w:val="2D3C50"/>
          <w:spacing w:val="40"/>
          <w:sz w:val="18"/>
        </w:rPr>
        <w:t xml:space="preserve"> </w:t>
      </w:r>
      <w:r>
        <w:rPr>
          <w:color w:val="2D3C50"/>
          <w:sz w:val="18"/>
        </w:rPr>
        <w:t>collaboration and communication skills.</w:t>
      </w:r>
    </w:p>
    <w:p w14:paraId="29445139">
      <w:pPr>
        <w:pStyle w:val="9"/>
        <w:numPr>
          <w:ilvl w:val="1"/>
          <w:numId w:val="3"/>
        </w:numPr>
        <w:tabs>
          <w:tab w:val="left" w:pos="747"/>
        </w:tabs>
        <w:spacing w:before="1" w:after="0" w:line="240" w:lineRule="auto"/>
        <w:ind w:left="747" w:right="396" w:hanging="420"/>
        <w:jc w:val="left"/>
        <w:rPr>
          <w:sz w:val="18"/>
        </w:rPr>
      </w:pPr>
      <w:r>
        <w:rPr>
          <w:b/>
          <w:color w:val="2D3C50"/>
          <w:sz w:val="18"/>
        </w:rPr>
        <w:t xml:space="preserve">Research: </w:t>
      </w:r>
      <w:r>
        <w:rPr>
          <w:color w:val="2D3C50"/>
          <w:sz w:val="18"/>
        </w:rPr>
        <w:t>Capable of conducting thorough research to</w:t>
      </w:r>
      <w:r>
        <w:rPr>
          <w:color w:val="2D3C50"/>
          <w:spacing w:val="40"/>
          <w:sz w:val="18"/>
        </w:rPr>
        <w:t xml:space="preserve"> </w:t>
      </w:r>
      <w:r>
        <w:rPr>
          <w:color w:val="2D3C50"/>
          <w:sz w:val="18"/>
        </w:rPr>
        <w:t>stay</w:t>
      </w:r>
      <w:r>
        <w:rPr>
          <w:color w:val="2D3C50"/>
          <w:spacing w:val="-5"/>
          <w:sz w:val="18"/>
        </w:rPr>
        <w:t xml:space="preserve"> </w:t>
      </w:r>
      <w:r>
        <w:rPr>
          <w:color w:val="2D3C50"/>
          <w:sz w:val="18"/>
        </w:rPr>
        <w:t>updated</w:t>
      </w:r>
      <w:r>
        <w:rPr>
          <w:color w:val="2D3C50"/>
          <w:spacing w:val="-7"/>
          <w:sz w:val="18"/>
        </w:rPr>
        <w:t xml:space="preserve"> </w:t>
      </w:r>
      <w:r>
        <w:rPr>
          <w:color w:val="2D3C50"/>
          <w:sz w:val="18"/>
        </w:rPr>
        <w:t>with</w:t>
      </w:r>
      <w:r>
        <w:rPr>
          <w:color w:val="2D3C50"/>
          <w:spacing w:val="-2"/>
          <w:sz w:val="18"/>
        </w:rPr>
        <w:t xml:space="preserve"> </w:t>
      </w:r>
      <w:r>
        <w:rPr>
          <w:color w:val="2D3C50"/>
          <w:sz w:val="18"/>
        </w:rPr>
        <w:t>the</w:t>
      </w:r>
      <w:r>
        <w:rPr>
          <w:color w:val="2D3C50"/>
          <w:spacing w:val="-5"/>
          <w:sz w:val="18"/>
        </w:rPr>
        <w:t xml:space="preserve"> </w:t>
      </w:r>
      <w:r>
        <w:rPr>
          <w:color w:val="2D3C50"/>
          <w:sz w:val="18"/>
        </w:rPr>
        <w:t>latest</w:t>
      </w:r>
      <w:r>
        <w:rPr>
          <w:color w:val="2D3C50"/>
          <w:spacing w:val="-2"/>
          <w:sz w:val="18"/>
        </w:rPr>
        <w:t xml:space="preserve"> </w:t>
      </w:r>
      <w:r>
        <w:rPr>
          <w:color w:val="2D3C50"/>
          <w:sz w:val="18"/>
        </w:rPr>
        <w:t>AI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trends</w:t>
      </w:r>
      <w:r>
        <w:rPr>
          <w:color w:val="2D3C50"/>
          <w:spacing w:val="-6"/>
          <w:sz w:val="18"/>
        </w:rPr>
        <w:t xml:space="preserve"> </w:t>
      </w:r>
      <w:r>
        <w:rPr>
          <w:color w:val="2D3C50"/>
          <w:sz w:val="18"/>
        </w:rPr>
        <w:t>and</w:t>
      </w:r>
      <w:r>
        <w:rPr>
          <w:color w:val="2D3C50"/>
          <w:spacing w:val="-5"/>
          <w:sz w:val="18"/>
        </w:rPr>
        <w:t xml:space="preserve"> </w:t>
      </w:r>
      <w:r>
        <w:rPr>
          <w:color w:val="2D3C50"/>
          <w:sz w:val="18"/>
        </w:rPr>
        <w:t>technologies.</w:t>
      </w:r>
    </w:p>
    <w:sectPr>
      <w:type w:val="continuous"/>
      <w:pgSz w:w="11910" w:h="16840"/>
      <w:pgMar w:top="760" w:right="560" w:bottom="280" w:left="620" w:header="720" w:footer="720" w:gutter="0"/>
      <w:cols w:equalWidth="0" w:num="2">
        <w:col w:w="5121" w:space="200"/>
        <w:col w:w="540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894" w:hanging="296"/>
        <w:jc w:val="left"/>
      </w:pPr>
      <w:rPr>
        <w:rFonts w:hint="default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2" w:hanging="29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65" w:hanging="2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7" w:hanging="2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0" w:hanging="2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3" w:hanging="2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5" w:hanging="2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8" w:hanging="2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0" w:hanging="296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100" w:hanging="116"/>
      </w:pPr>
      <w:rPr>
        <w:rFonts w:hint="default" w:ascii="Cambria" w:hAnsi="Cambria" w:eastAsia="Cambria" w:cs="Cambria"/>
        <w:b w:val="0"/>
        <w:bCs w:val="0"/>
        <w:i w:val="0"/>
        <w:iCs w:val="0"/>
        <w:color w:val="2D3C50"/>
        <w:spacing w:val="0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2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5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7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0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3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5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8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0" w:hanging="116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15" w:hanging="116"/>
      </w:pPr>
      <w:rPr>
        <w:rFonts w:hint="default" w:ascii="Times New Roman" w:hAnsi="Times New Roman" w:eastAsia="Times New Roman" w:cs="Times New Roman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70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1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2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3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3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74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4" w:hanging="116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"/>
      <w:lvlJc w:val="left"/>
      <w:pPr>
        <w:ind w:left="599" w:hanging="42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 w:tentative="0">
      <w:start w:val="0"/>
      <w:numFmt w:val="bullet"/>
      <w:lvlText w:val=""/>
      <w:lvlJc w:val="left"/>
      <w:pPr>
        <w:ind w:left="748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color w:val="2D3C50"/>
        <w:spacing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2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13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0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86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7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6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47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42F5B3D"/>
    <w:rsid w:val="19902B95"/>
    <w:rsid w:val="755576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2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00"/>
    </w:pPr>
    <w:rPr>
      <w:rFonts w:ascii="Cambria" w:hAnsi="Cambria" w:eastAsia="Cambria" w:cs="Cambria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2"/>
      <w:ind w:right="59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19" w:hanging="419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2024-12-12T15:47:00Z</dcterms:created>
  <dc:creator>Un-named</dc:creator>
  <cp:lastModifiedBy>205096 205096</cp:lastModifiedBy>
  <dcterms:modified xsi:type="dcterms:W3CDTF">2024-12-12T15:48:34Z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2024-12-12T00:00:00Z</vt:filetime>
  </property>
  <property fmtid="{D5CDD505-2E9C-101B-9397-08002B2CF9AE}" pid="5" name="SourceModified">
    <vt:lpwstr>D:20241204214122+02'00'</vt:lpwstr>
  </property>
  <property fmtid="{D5CDD505-2E9C-101B-9397-08002B2CF9AE}" pid="6" name="KSOProductBuildVer">
    <vt:lpwstr>1033-12.2.0.19307</vt:lpwstr>
  </property>
  <property fmtid="{D5CDD505-2E9C-101B-9397-08002B2CF9AE}" pid="7" name="ICV">
    <vt:lpwstr>EEF1639CB4A34C76A5057768C1D05F56_12</vt:lpwstr>
  </property>
</Properties>
</file>